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14262244"/>
        <w:docPartObj>
          <w:docPartGallery w:val="Cover Pages"/>
          <w:docPartUnique/>
        </w:docPartObj>
      </w:sdtPr>
      <w:sdtEndPr/>
      <w:sdtContent>
        <w:p w:rsidR="00D64899" w:rsidRDefault="007F7933">
          <w:r>
            <w:rPr>
              <w:noProof/>
              <w:lang w:eastAsia="zh-CN"/>
            </w:rPr>
            <mc:AlternateContent>
              <mc:Choice Requires="wps">
                <w:drawing>
                  <wp:anchor distT="0" distB="0" distL="114300" distR="114300" simplePos="0" relativeHeight="251660288" behindDoc="0" locked="0" layoutInCell="0" allowOverlap="1">
                    <wp:simplePos x="0" y="0"/>
                    <wp:positionH relativeFrom="margin">
                      <wp:align>center</wp:align>
                    </wp:positionH>
                    <wp:positionV relativeFrom="margin">
                      <wp:align>center</wp:align>
                    </wp:positionV>
                    <wp:extent cx="5943600" cy="82296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4984" w:type="pct"/>
                                  <w:jc w:val="center"/>
                                  <w:tblCellMar>
                                    <w:left w:w="0" w:type="dxa"/>
                                    <w:right w:w="0" w:type="dxa"/>
                                  </w:tblCellMar>
                                  <w:tblLook w:val="04A0" w:firstRow="1" w:lastRow="0" w:firstColumn="1" w:lastColumn="0" w:noHBand="0" w:noVBand="1"/>
                                </w:tblPr>
                                <w:tblGrid>
                                  <w:gridCol w:w="360"/>
                                  <w:gridCol w:w="8667"/>
                                </w:tblGrid>
                                <w:tr w:rsidR="00DF491D" w:rsidTr="00F02446">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D64899" w:rsidRDefault="00D64899">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D64899" w:rsidRDefault="00BB5343">
                                      <w:pPr>
                                        <w:pStyle w:val="NoSpacing"/>
                                        <w:spacing w:line="276" w:lineRule="auto"/>
                                        <w:jc w:val="right"/>
                                        <w:rPr>
                                          <w:rFonts w:asciiTheme="majorHAnsi" w:hAnsiTheme="majorHAnsi"/>
                                          <w:color w:val="525A7D" w:themeColor="accent1" w:themeShade="BF"/>
                                          <w:sz w:val="52"/>
                                          <w:szCs w:val="52"/>
                                        </w:rPr>
                                      </w:pPr>
                                      <w:r>
                                        <w:rPr>
                                          <w:rFonts w:asciiTheme="majorHAnsi" w:hAnsiTheme="majorHAnsi"/>
                                          <w:color w:val="525A7D" w:themeColor="accent1" w:themeShade="BF"/>
                                          <w:sz w:val="52"/>
                                          <w:szCs w:val="52"/>
                                        </w:rPr>
                                        <w:t xml:space="preserve"> </w:t>
                                      </w:r>
                                      <w:r>
                                        <w:rPr>
                                          <w:color w:val="9FB8CD" w:themeColor="accent2"/>
                                          <w:spacing w:val="10"/>
                                          <w:sz w:val="52"/>
                                          <w:szCs w:val="52"/>
                                        </w:rPr>
                                        <w:sym w:font="Wingdings 3" w:char="F07D"/>
                                      </w:r>
                                      <w:sdt>
                                        <w:sdtPr>
                                          <w:rPr>
                                            <w:rFonts w:asciiTheme="majorHAnsi" w:hAnsiTheme="majorHAnsi"/>
                                            <w:color w:val="525A7D" w:themeColor="accent1" w:themeShade="BF"/>
                                            <w:sz w:val="52"/>
                                            <w:szCs w:val="52"/>
                                          </w:rPr>
                                          <w:alias w:val="Title"/>
                                          <w:id w:val="814202438"/>
                                          <w:placeholder>
                                            <w:docPart w:val="1484DEE2AC2E4551ADE6E133E3AA84B9"/>
                                          </w:placeholder>
                                          <w:dataBinding w:prefixMappings="xmlns:ns0='http://schemas.openxmlformats.org/package/2006/metadata/core-properties' xmlns:ns1='http://purl.org/dc/elements/1.1/'" w:xpath="/ns0:coreProperties[1]/ns1:title[1]" w:storeItemID="{6C3C8BC8-F283-45AE-878A-BAB7291924A1}"/>
                                          <w:text/>
                                        </w:sdtPr>
                                        <w:sdtEndPr/>
                                        <w:sdtContent>
                                          <w:r w:rsidR="007F7933">
                                            <w:rPr>
                                              <w:rFonts w:asciiTheme="majorHAnsi" w:hAnsiTheme="majorHAnsi"/>
                                              <w:color w:val="525A7D" w:themeColor="accent1" w:themeShade="BF"/>
                                              <w:sz w:val="52"/>
                                              <w:szCs w:val="52"/>
                                            </w:rPr>
                                            <w:t>Behavior Cloning</w:t>
                                          </w:r>
                                        </w:sdtContent>
                                      </w:sdt>
                                    </w:p>
                                    <w:p w:rsidR="00D64899" w:rsidRDefault="007F0179">
                                      <w:pPr>
                                        <w:pStyle w:val="NoSpacing"/>
                                        <w:spacing w:line="276" w:lineRule="auto"/>
                                        <w:jc w:val="right"/>
                                        <w:rPr>
                                          <w:rFonts w:asciiTheme="majorHAnsi" w:hAnsiTheme="majorHAnsi"/>
                                          <w:color w:val="9FB8CD" w:themeColor="accent2"/>
                                          <w:sz w:val="24"/>
                                        </w:rPr>
                                      </w:pPr>
                                      <w:sdt>
                                        <w:sdtPr>
                                          <w:rPr>
                                            <w:rFonts w:asciiTheme="majorHAnsi" w:hAnsiTheme="majorHAnsi"/>
                                            <w:color w:val="9FB8CD" w:themeColor="accent2"/>
                                            <w:sz w:val="24"/>
                                          </w:rPr>
                                          <w:alias w:val="Subtitle"/>
                                          <w:id w:val="814202439"/>
                                          <w:placeholder>
                                            <w:docPart w:val="07F62648D36341438E49CEDBBECCE1C2"/>
                                          </w:placeholder>
                                          <w:dataBinding w:prefixMappings="xmlns:ns0='http://schemas.openxmlformats.org/package/2006/metadata/core-properties' xmlns:ns1='http://purl.org/dc/elements/1.1/'" w:xpath="/ns0:coreProperties[1]/ns1:subject[1]" w:storeItemID="{6C3C8BC8-F283-45AE-878A-BAB7291924A1}"/>
                                          <w:text/>
                                        </w:sdtPr>
                                        <w:sdtEndPr/>
                                        <w:sdtContent>
                                          <w:r w:rsidR="007F7933">
                                            <w:rPr>
                                              <w:rFonts w:asciiTheme="majorHAnsi" w:hAnsiTheme="majorHAnsi"/>
                                              <w:color w:val="9FB8CD" w:themeColor="accent2"/>
                                              <w:sz w:val="24"/>
                                            </w:rPr>
                                            <w:t>Using Convolution Neural Network</w:t>
                                          </w:r>
                                        </w:sdtContent>
                                      </w:sdt>
                                    </w:p>
                                  </w:tc>
                                </w:tr>
                                <w:tr w:rsidR="00DF491D" w:rsidTr="00F02446">
                                  <w:trPr>
                                    <w:jc w:val="center"/>
                                  </w:trPr>
                                  <w:tc>
                                    <w:tcPr>
                                      <w:tcW w:w="360" w:type="dxa"/>
                                      <w:tcBorders>
                                        <w:top w:val="single" w:sz="6" w:space="0" w:color="9FB8CD" w:themeColor="accent2"/>
                                        <w:left w:val="nil"/>
                                        <w:bottom w:val="single" w:sz="6" w:space="0" w:color="AAB0C7" w:themeColor="accent1" w:themeTint="99"/>
                                        <w:right w:val="nil"/>
                                      </w:tcBorders>
                                    </w:tcPr>
                                    <w:p w:rsidR="00D64899" w:rsidRDefault="00D64899">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D64899" w:rsidRDefault="00D64899">
                                      <w:pPr>
                                        <w:pStyle w:val="NoSpacing"/>
                                        <w:rPr>
                                          <w:sz w:val="16"/>
                                          <w:szCs w:val="16"/>
                                        </w:rPr>
                                      </w:pPr>
                                    </w:p>
                                  </w:tc>
                                </w:tr>
                                <w:tr w:rsidR="00DF491D" w:rsidTr="00F02446">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D64899" w:rsidRDefault="00D64899">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D64899" w:rsidRDefault="007F0179">
                                      <w:pPr>
                                        <w:pStyle w:val="NoSpacing"/>
                                        <w:rPr>
                                          <w:color w:val="525A7D" w:themeColor="accent1" w:themeShade="BF"/>
                                        </w:rPr>
                                      </w:pPr>
                                      <w:sdt>
                                        <w:sdtPr>
                                          <w:rPr>
                                            <w:b/>
                                            <w:color w:val="808080" w:themeColor="background1" w:themeShade="80"/>
                                          </w:rPr>
                                          <w:alias w:val="Author"/>
                                          <w:id w:val="814202440"/>
                                          <w:placeholder>
                                            <w:docPart w:val="864AEA7C758642168830BE21B470735F"/>
                                          </w:placeholder>
                                          <w:dataBinding w:prefixMappings="xmlns:ns0='http://schemas.openxmlformats.org/package/2006/metadata/core-properties' xmlns:ns1='http://purl.org/dc/elements/1.1/'" w:xpath="/ns0:coreProperties[1]/ns1:creator[1]" w:storeItemID="{6C3C8BC8-F283-45AE-878A-BAB7291924A1}"/>
                                          <w:text/>
                                        </w:sdtPr>
                                        <w:sdtEndPr/>
                                        <w:sdtContent>
                                          <w:r w:rsidR="007F7933">
                                            <w:rPr>
                                              <w:b/>
                                              <w:color w:val="808080" w:themeColor="background1" w:themeShade="80"/>
                                            </w:rPr>
                                            <w:t>ZEESHAN ANJUM</w:t>
                                          </w:r>
                                        </w:sdtContent>
                                      </w:sdt>
                                      <w:r w:rsidR="00BB5343">
                                        <w:rPr>
                                          <w:b/>
                                          <w:color w:val="525A7D" w:themeColor="accent1" w:themeShade="BF"/>
                                        </w:rPr>
                                        <w:t xml:space="preserve"> </w:t>
                                      </w:r>
                                      <w:r w:rsidR="00BB5343">
                                        <w:rPr>
                                          <w:color w:val="9FB8CD" w:themeColor="accent2"/>
                                        </w:rPr>
                                        <w:sym w:font="Wingdings 3" w:char="F07D"/>
                                      </w:r>
                                      <w:r w:rsidR="00BB5343">
                                        <w:rPr>
                                          <w:b/>
                                          <w:color w:val="525A7D" w:themeColor="accent1" w:themeShade="BF"/>
                                        </w:rPr>
                                        <w:t xml:space="preserve"> </w:t>
                                      </w:r>
                                      <w:sdt>
                                        <w:sdtPr>
                                          <w:rPr>
                                            <w:color w:val="808080" w:themeColor="background1" w:themeShade="80"/>
                                          </w:rPr>
                                          <w:alias w:val="Company"/>
                                          <w:id w:val="814202441"/>
                                          <w:placeholder>
                                            <w:docPart w:val="ECE5F3FAB405466AACF6A27D880EACEA"/>
                                          </w:placeholder>
                                          <w:dataBinding w:prefixMappings="xmlns:ns0='http://schemas.openxmlformats.org/officeDocument/2006/extended-properties'" w:xpath="/ns0:Properties[1]/ns0:Company[1]" w:storeItemID="{6668398D-A668-4E3E-A5EB-62B293D839F1}"/>
                                          <w:text/>
                                        </w:sdtPr>
                                        <w:sdtEndPr/>
                                        <w:sdtContent>
                                          <w:r w:rsidR="007F7933">
                                            <w:rPr>
                                              <w:color w:val="808080" w:themeColor="background1" w:themeShade="80"/>
                                            </w:rPr>
                                            <w:t>Udacity</w:t>
                                          </w:r>
                                        </w:sdtContent>
                                      </w:sdt>
                                      <w:r w:rsidR="00BB5343">
                                        <w:rPr>
                                          <w:color w:val="525A7D" w:themeColor="accent1" w:themeShade="BF"/>
                                        </w:rPr>
                                        <w:t xml:space="preserve"> </w:t>
                                      </w:r>
                                      <w:r w:rsidR="00BB5343">
                                        <w:rPr>
                                          <w:color w:val="9FB8CD" w:themeColor="accent2"/>
                                        </w:rPr>
                                        <w:sym w:font="Wingdings 3" w:char="F07D"/>
                                      </w:r>
                                      <w:r w:rsidR="00BB5343">
                                        <w:rPr>
                                          <w:color w:val="525A7D" w:themeColor="accent1" w:themeShade="BF"/>
                                        </w:rPr>
                                        <w:t xml:space="preserve"> </w:t>
                                      </w:r>
                                      <w:sdt>
                                        <w:sdtPr>
                                          <w:rPr>
                                            <w:color w:val="808080" w:themeColor="background1" w:themeShade="80"/>
                                          </w:rPr>
                                          <w:alias w:val="Date"/>
                                          <w:id w:val="814202442"/>
                                          <w:placeholder>
                                            <w:docPart w:val="3CA45ACB58E943129865DE4DBB70ABA7"/>
                                          </w:placeholder>
                                          <w:dataBinding w:prefixMappings="xmlns:ns0='http://schemas.microsoft.com/office/2006/coverPageProps'" w:xpath="/ns0:CoverPageProperties[1]/ns0:PublishDate[1]" w:storeItemID="{55AF091B-3C7A-41E3-B477-F2FDAA23CFDA}"/>
                                          <w:date w:fullDate="2017-02-17T00:00:00Z">
                                            <w:dateFormat w:val="yyyy-MM-dd"/>
                                            <w:lid w:val="en-US"/>
                                            <w:storeMappedDataAs w:val="dateTime"/>
                                            <w:calendar w:val="gregorian"/>
                                          </w:date>
                                        </w:sdtPr>
                                        <w:sdtEndPr/>
                                        <w:sdtContent>
                                          <w:r w:rsidR="007F7933">
                                            <w:rPr>
                                              <w:color w:val="808080" w:themeColor="background1" w:themeShade="80"/>
                                            </w:rPr>
                                            <w:t>2017-02-17</w:t>
                                          </w:r>
                                        </w:sdtContent>
                                      </w:sdt>
                                    </w:p>
                                  </w:tc>
                                </w:tr>
                                <w:tr w:rsidR="00DF491D" w:rsidTr="00F02446">
                                  <w:trPr>
                                    <w:jc w:val="center"/>
                                  </w:trPr>
                                  <w:tc>
                                    <w:tcPr>
                                      <w:tcW w:w="360" w:type="dxa"/>
                                      <w:tcBorders>
                                        <w:top w:val="single" w:sz="6" w:space="0" w:color="AAB0C7" w:themeColor="accent1" w:themeTint="99"/>
                                        <w:left w:val="nil"/>
                                        <w:bottom w:val="dashed" w:sz="6" w:space="0" w:color="C5D4E1" w:themeColor="accent2" w:themeTint="99"/>
                                        <w:right w:val="nil"/>
                                      </w:tcBorders>
                                    </w:tcPr>
                                    <w:p w:rsidR="00D64899" w:rsidRDefault="00D64899">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D64899" w:rsidRDefault="00D64899">
                                      <w:pPr>
                                        <w:pStyle w:val="NoSpacing"/>
                                        <w:rPr>
                                          <w:sz w:val="16"/>
                                          <w:szCs w:val="16"/>
                                        </w:rPr>
                                      </w:pPr>
                                    </w:p>
                                  </w:tc>
                                </w:tr>
                              </w:tbl>
                              <w:p w:rsidR="00D64899" w:rsidRDefault="00F02446" w:rsidP="00F02446">
                                <w:pPr>
                                  <w:pStyle w:val="NoSpacing"/>
                                  <w:jc w:val="center"/>
                                </w:pPr>
                                <w:r>
                                  <w:rPr>
                                    <w:noProof/>
                                    <w:lang w:eastAsia="zh-CN"/>
                                  </w:rPr>
                                  <w:drawing>
                                    <wp:inline distT="0" distB="0" distL="0" distR="0" wp14:anchorId="64178713" wp14:editId="73D72366">
                                      <wp:extent cx="3048000" cy="150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0" cy="1504950"/>
                                              </a:xfrm>
                                              <a:prstGeom prst="rect">
                                                <a:avLst/>
                                              </a:prstGeom>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9" o:spid="_x0000_s1026" style="position:absolute;margin-left:0;margin-top:0;width:468pt;height:9in;z-index:251660288;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" o:allowincell="f" filled="f" stroked="f">
                    <v:textbox>
                      <w:txbxContent>
                        <w:tbl>
                          <w:tblPr>
                            <w:tblStyle w:val="TableGrid"/>
                            <w:tblW w:w="4984" w:type="pct"/>
                            <w:jc w:val="center"/>
                            <w:tblCellMar>
                              <w:left w:w="0" w:type="dxa"/>
                              <w:right w:w="0" w:type="dxa"/>
                            </w:tblCellMar>
                            <w:tblLook w:val="04A0" w:firstRow="1" w:lastRow="0" w:firstColumn="1" w:lastColumn="0" w:noHBand="0" w:noVBand="1"/>
                          </w:tblPr>
                          <w:tblGrid>
                            <w:gridCol w:w="360"/>
                            <w:gridCol w:w="8667"/>
                          </w:tblGrid>
                          <w:tr w:rsidR="00DF491D" w:rsidTr="00F02446">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D64899" w:rsidRDefault="00D64899">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D64899" w:rsidRDefault="00BB5343">
                                <w:pPr>
                                  <w:pStyle w:val="NoSpacing"/>
                                  <w:spacing w:line="276" w:lineRule="auto"/>
                                  <w:jc w:val="right"/>
                                  <w:rPr>
                                    <w:rFonts w:asciiTheme="majorHAnsi" w:hAnsiTheme="majorHAnsi"/>
                                    <w:color w:val="525A7D" w:themeColor="accent1" w:themeShade="BF"/>
                                    <w:sz w:val="52"/>
                                    <w:szCs w:val="52"/>
                                  </w:rPr>
                                </w:pPr>
                                <w:r>
                                  <w:rPr>
                                    <w:rFonts w:asciiTheme="majorHAnsi" w:hAnsiTheme="majorHAnsi"/>
                                    <w:color w:val="525A7D" w:themeColor="accent1" w:themeShade="BF"/>
                                    <w:sz w:val="52"/>
                                    <w:szCs w:val="52"/>
                                  </w:rPr>
                                  <w:t xml:space="preserve"> </w:t>
                                </w:r>
                                <w:r>
                                  <w:rPr>
                                    <w:color w:val="9FB8CD" w:themeColor="accent2"/>
                                    <w:spacing w:val="10"/>
                                    <w:sz w:val="52"/>
                                    <w:szCs w:val="52"/>
                                  </w:rPr>
                                  <w:sym w:font="Wingdings 3" w:char="F07D"/>
                                </w:r>
                                <w:sdt>
                                  <w:sdtPr>
                                    <w:rPr>
                                      <w:rFonts w:asciiTheme="majorHAnsi" w:hAnsiTheme="majorHAnsi"/>
                                      <w:color w:val="525A7D" w:themeColor="accent1" w:themeShade="BF"/>
                                      <w:sz w:val="52"/>
                                      <w:szCs w:val="52"/>
                                    </w:rPr>
                                    <w:alias w:val="Title"/>
                                    <w:id w:val="814202438"/>
                                    <w:placeholder>
                                      <w:docPart w:val="1484DEE2AC2E4551ADE6E133E3AA84B9"/>
                                    </w:placeholder>
                                    <w:dataBinding w:prefixMappings="xmlns:ns0='http://schemas.openxmlformats.org/package/2006/metadata/core-properties' xmlns:ns1='http://purl.org/dc/elements/1.1/'" w:xpath="/ns0:coreProperties[1]/ns1:title[1]" w:storeItemID="{6C3C8BC8-F283-45AE-878A-BAB7291924A1}"/>
                                    <w:text/>
                                  </w:sdtPr>
                                  <w:sdtEndPr/>
                                  <w:sdtContent>
                                    <w:r w:rsidR="007F7933">
                                      <w:rPr>
                                        <w:rFonts w:asciiTheme="majorHAnsi" w:hAnsiTheme="majorHAnsi"/>
                                        <w:color w:val="525A7D" w:themeColor="accent1" w:themeShade="BF"/>
                                        <w:sz w:val="52"/>
                                        <w:szCs w:val="52"/>
                                      </w:rPr>
                                      <w:t>Behavior Cloning</w:t>
                                    </w:r>
                                  </w:sdtContent>
                                </w:sdt>
                              </w:p>
                              <w:p w:rsidR="00D64899" w:rsidRDefault="007F0179">
                                <w:pPr>
                                  <w:pStyle w:val="NoSpacing"/>
                                  <w:spacing w:line="276" w:lineRule="auto"/>
                                  <w:jc w:val="right"/>
                                  <w:rPr>
                                    <w:rFonts w:asciiTheme="majorHAnsi" w:hAnsiTheme="majorHAnsi"/>
                                    <w:color w:val="9FB8CD" w:themeColor="accent2"/>
                                    <w:sz w:val="24"/>
                                  </w:rPr>
                                </w:pPr>
                                <w:sdt>
                                  <w:sdtPr>
                                    <w:rPr>
                                      <w:rFonts w:asciiTheme="majorHAnsi" w:hAnsiTheme="majorHAnsi"/>
                                      <w:color w:val="9FB8CD" w:themeColor="accent2"/>
                                      <w:sz w:val="24"/>
                                    </w:rPr>
                                    <w:alias w:val="Subtitle"/>
                                    <w:id w:val="814202439"/>
                                    <w:placeholder>
                                      <w:docPart w:val="07F62648D36341438E49CEDBBECCE1C2"/>
                                    </w:placeholder>
                                    <w:dataBinding w:prefixMappings="xmlns:ns0='http://schemas.openxmlformats.org/package/2006/metadata/core-properties' xmlns:ns1='http://purl.org/dc/elements/1.1/'" w:xpath="/ns0:coreProperties[1]/ns1:subject[1]" w:storeItemID="{6C3C8BC8-F283-45AE-878A-BAB7291924A1}"/>
                                    <w:text/>
                                  </w:sdtPr>
                                  <w:sdtEndPr/>
                                  <w:sdtContent>
                                    <w:r w:rsidR="007F7933">
                                      <w:rPr>
                                        <w:rFonts w:asciiTheme="majorHAnsi" w:hAnsiTheme="majorHAnsi"/>
                                        <w:color w:val="9FB8CD" w:themeColor="accent2"/>
                                        <w:sz w:val="24"/>
                                      </w:rPr>
                                      <w:t>Using Convolution Neural Network</w:t>
                                    </w:r>
                                  </w:sdtContent>
                                </w:sdt>
                              </w:p>
                            </w:tc>
                          </w:tr>
                          <w:tr w:rsidR="00DF491D" w:rsidTr="00F02446">
                            <w:trPr>
                              <w:jc w:val="center"/>
                            </w:trPr>
                            <w:tc>
                              <w:tcPr>
                                <w:tcW w:w="360" w:type="dxa"/>
                                <w:tcBorders>
                                  <w:top w:val="single" w:sz="6" w:space="0" w:color="9FB8CD" w:themeColor="accent2"/>
                                  <w:left w:val="nil"/>
                                  <w:bottom w:val="single" w:sz="6" w:space="0" w:color="AAB0C7" w:themeColor="accent1" w:themeTint="99"/>
                                  <w:right w:val="nil"/>
                                </w:tcBorders>
                              </w:tcPr>
                              <w:p w:rsidR="00D64899" w:rsidRDefault="00D64899">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D64899" w:rsidRDefault="00D64899">
                                <w:pPr>
                                  <w:pStyle w:val="NoSpacing"/>
                                  <w:rPr>
                                    <w:sz w:val="16"/>
                                    <w:szCs w:val="16"/>
                                  </w:rPr>
                                </w:pPr>
                              </w:p>
                            </w:tc>
                          </w:tr>
                          <w:tr w:rsidR="00DF491D" w:rsidTr="00F02446">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D64899" w:rsidRDefault="00D64899">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D64899" w:rsidRDefault="007F0179">
                                <w:pPr>
                                  <w:pStyle w:val="NoSpacing"/>
                                  <w:rPr>
                                    <w:color w:val="525A7D" w:themeColor="accent1" w:themeShade="BF"/>
                                  </w:rPr>
                                </w:pPr>
                                <w:sdt>
                                  <w:sdtPr>
                                    <w:rPr>
                                      <w:b/>
                                      <w:color w:val="808080" w:themeColor="background1" w:themeShade="80"/>
                                    </w:rPr>
                                    <w:alias w:val="Author"/>
                                    <w:id w:val="814202440"/>
                                    <w:placeholder>
                                      <w:docPart w:val="864AEA7C758642168830BE21B470735F"/>
                                    </w:placeholder>
                                    <w:dataBinding w:prefixMappings="xmlns:ns0='http://schemas.openxmlformats.org/package/2006/metadata/core-properties' xmlns:ns1='http://purl.org/dc/elements/1.1/'" w:xpath="/ns0:coreProperties[1]/ns1:creator[1]" w:storeItemID="{6C3C8BC8-F283-45AE-878A-BAB7291924A1}"/>
                                    <w:text/>
                                  </w:sdtPr>
                                  <w:sdtEndPr/>
                                  <w:sdtContent>
                                    <w:r w:rsidR="007F7933">
                                      <w:rPr>
                                        <w:b/>
                                        <w:color w:val="808080" w:themeColor="background1" w:themeShade="80"/>
                                      </w:rPr>
                                      <w:t>ZEESHAN ANJUM</w:t>
                                    </w:r>
                                  </w:sdtContent>
                                </w:sdt>
                                <w:r w:rsidR="00BB5343">
                                  <w:rPr>
                                    <w:b/>
                                    <w:color w:val="525A7D" w:themeColor="accent1" w:themeShade="BF"/>
                                  </w:rPr>
                                  <w:t xml:space="preserve"> </w:t>
                                </w:r>
                                <w:r w:rsidR="00BB5343">
                                  <w:rPr>
                                    <w:color w:val="9FB8CD" w:themeColor="accent2"/>
                                  </w:rPr>
                                  <w:sym w:font="Wingdings 3" w:char="F07D"/>
                                </w:r>
                                <w:r w:rsidR="00BB5343">
                                  <w:rPr>
                                    <w:b/>
                                    <w:color w:val="525A7D" w:themeColor="accent1" w:themeShade="BF"/>
                                  </w:rPr>
                                  <w:t xml:space="preserve"> </w:t>
                                </w:r>
                                <w:sdt>
                                  <w:sdtPr>
                                    <w:rPr>
                                      <w:color w:val="808080" w:themeColor="background1" w:themeShade="80"/>
                                    </w:rPr>
                                    <w:alias w:val="Company"/>
                                    <w:id w:val="814202441"/>
                                    <w:placeholder>
                                      <w:docPart w:val="ECE5F3FAB405466AACF6A27D880EACEA"/>
                                    </w:placeholder>
                                    <w:dataBinding w:prefixMappings="xmlns:ns0='http://schemas.openxmlformats.org/officeDocument/2006/extended-properties'" w:xpath="/ns0:Properties[1]/ns0:Company[1]" w:storeItemID="{6668398D-A668-4E3E-A5EB-62B293D839F1}"/>
                                    <w:text/>
                                  </w:sdtPr>
                                  <w:sdtEndPr/>
                                  <w:sdtContent>
                                    <w:r w:rsidR="007F7933">
                                      <w:rPr>
                                        <w:color w:val="808080" w:themeColor="background1" w:themeShade="80"/>
                                      </w:rPr>
                                      <w:t>Udacity</w:t>
                                    </w:r>
                                  </w:sdtContent>
                                </w:sdt>
                                <w:r w:rsidR="00BB5343">
                                  <w:rPr>
                                    <w:color w:val="525A7D" w:themeColor="accent1" w:themeShade="BF"/>
                                  </w:rPr>
                                  <w:t xml:space="preserve"> </w:t>
                                </w:r>
                                <w:r w:rsidR="00BB5343">
                                  <w:rPr>
                                    <w:color w:val="9FB8CD" w:themeColor="accent2"/>
                                  </w:rPr>
                                  <w:sym w:font="Wingdings 3" w:char="F07D"/>
                                </w:r>
                                <w:r w:rsidR="00BB5343">
                                  <w:rPr>
                                    <w:color w:val="525A7D" w:themeColor="accent1" w:themeShade="BF"/>
                                  </w:rPr>
                                  <w:t xml:space="preserve"> </w:t>
                                </w:r>
                                <w:sdt>
                                  <w:sdtPr>
                                    <w:rPr>
                                      <w:color w:val="808080" w:themeColor="background1" w:themeShade="80"/>
                                    </w:rPr>
                                    <w:alias w:val="Date"/>
                                    <w:id w:val="814202442"/>
                                    <w:placeholder>
                                      <w:docPart w:val="3CA45ACB58E943129865DE4DBB70ABA7"/>
                                    </w:placeholder>
                                    <w:dataBinding w:prefixMappings="xmlns:ns0='http://schemas.microsoft.com/office/2006/coverPageProps'" w:xpath="/ns0:CoverPageProperties[1]/ns0:PublishDate[1]" w:storeItemID="{55AF091B-3C7A-41E3-B477-F2FDAA23CFDA}"/>
                                    <w:date w:fullDate="2017-02-17T00:00:00Z">
                                      <w:dateFormat w:val="yyyy-MM-dd"/>
                                      <w:lid w:val="en-US"/>
                                      <w:storeMappedDataAs w:val="dateTime"/>
                                      <w:calendar w:val="gregorian"/>
                                    </w:date>
                                  </w:sdtPr>
                                  <w:sdtEndPr/>
                                  <w:sdtContent>
                                    <w:r w:rsidR="007F7933">
                                      <w:rPr>
                                        <w:color w:val="808080" w:themeColor="background1" w:themeShade="80"/>
                                      </w:rPr>
                                      <w:t>2017-02-17</w:t>
                                    </w:r>
                                  </w:sdtContent>
                                </w:sdt>
                              </w:p>
                            </w:tc>
                          </w:tr>
                          <w:tr w:rsidR="00DF491D" w:rsidTr="00F02446">
                            <w:trPr>
                              <w:jc w:val="center"/>
                            </w:trPr>
                            <w:tc>
                              <w:tcPr>
                                <w:tcW w:w="360" w:type="dxa"/>
                                <w:tcBorders>
                                  <w:top w:val="single" w:sz="6" w:space="0" w:color="AAB0C7" w:themeColor="accent1" w:themeTint="99"/>
                                  <w:left w:val="nil"/>
                                  <w:bottom w:val="dashed" w:sz="6" w:space="0" w:color="C5D4E1" w:themeColor="accent2" w:themeTint="99"/>
                                  <w:right w:val="nil"/>
                                </w:tcBorders>
                              </w:tcPr>
                              <w:p w:rsidR="00D64899" w:rsidRDefault="00D64899">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D64899" w:rsidRDefault="00D64899">
                                <w:pPr>
                                  <w:pStyle w:val="NoSpacing"/>
                                  <w:rPr>
                                    <w:sz w:val="16"/>
                                    <w:szCs w:val="16"/>
                                  </w:rPr>
                                </w:pPr>
                              </w:p>
                            </w:tc>
                          </w:tr>
                        </w:tbl>
                        <w:p w:rsidR="00D64899" w:rsidRDefault="00F02446" w:rsidP="00F02446">
                          <w:pPr>
                            <w:pStyle w:val="NoSpacing"/>
                            <w:jc w:val="center"/>
                          </w:pPr>
                          <w:r>
                            <w:rPr>
                              <w:noProof/>
                              <w:lang w:eastAsia="zh-CN"/>
                            </w:rPr>
                            <w:drawing>
                              <wp:inline distT="0" distB="0" distL="0" distR="0" wp14:anchorId="64178713" wp14:editId="73D72366">
                                <wp:extent cx="3048000" cy="150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0" cy="1504950"/>
                                        </a:xfrm>
                                        <a:prstGeom prst="rect">
                                          <a:avLst/>
                                        </a:prstGeom>
                                      </pic:spPr>
                                    </pic:pic>
                                  </a:graphicData>
                                </a:graphic>
                              </wp:inline>
                            </w:drawing>
                          </w:r>
                        </w:p>
                      </w:txbxContent>
                    </v:textbox>
                    <w10:wrap anchorx="margin" anchory="margin"/>
                  </v:rect>
                </w:pict>
              </mc:Fallback>
            </mc:AlternateContent>
          </w:r>
          <w:r w:rsidR="00BB5343">
            <w:br w:type="page"/>
          </w:r>
        </w:p>
      </w:sdtContent>
    </w:sdt>
    <w:sdt>
      <w:sdtPr>
        <w:alias w:val="Title"/>
        <w:tag w:val="Title"/>
        <w:id w:val="259239096"/>
        <w:placeholder>
          <w:docPart w:val="5A512EFACCA74FCEAE8DE38907947B38"/>
        </w:placeholder>
        <w:dataBinding w:prefixMappings="xmlns:ns0='http://purl.org/dc/elements/1.1/' xmlns:ns1='http://schemas.openxmlformats.org/package/2006/metadata/core-properties' " w:xpath="/ns1:coreProperties[1]/ns0:title[1]" w:storeItemID="{6C3C8BC8-F283-45AE-878A-BAB7291924A1}"/>
        <w:text/>
      </w:sdtPr>
      <w:sdtEndPr/>
      <w:sdtContent>
        <w:p w:rsidR="00D64899" w:rsidRDefault="007F7933">
          <w:pPr>
            <w:pStyle w:val="Title"/>
          </w:pPr>
          <w:r>
            <w:t>Behavior Cloning</w:t>
          </w:r>
        </w:p>
      </w:sdtContent>
    </w:sdt>
    <w:sdt>
      <w:sdtPr>
        <w:rPr>
          <w:color w:val="727CA3" w:themeColor="accent1"/>
        </w:rPr>
        <w:alias w:val="Subtitle"/>
        <w:tag w:val="Subtitle"/>
        <w:id w:val="206753112"/>
        <w:placeholder>
          <w:docPart w:val="01367C83CA2F4E078EC55B5C291515B8"/>
        </w:placeholder>
        <w:dataBinding w:prefixMappings="xmlns:ns0='http://purl.org/dc/elements/1.1/' xmlns:ns1='http://schemas.openxmlformats.org/package/2006/metadata/core-properties' " w:xpath="/ns1:coreProperties[1]/ns0:subject[1]" w:storeItemID="{6C3C8BC8-F283-45AE-878A-BAB7291924A1}"/>
        <w:text/>
      </w:sdtPr>
      <w:sdtEndPr/>
      <w:sdtContent>
        <w:p w:rsidR="00D64899" w:rsidRDefault="007F7933">
          <w:pPr>
            <w:pStyle w:val="Subtitle"/>
            <w:rPr>
              <w:color w:val="727CA3" w:themeColor="accent1"/>
            </w:rPr>
          </w:pPr>
          <w:r>
            <w:rPr>
              <w:color w:val="727CA3" w:themeColor="accent1"/>
            </w:rPr>
            <w:t>Using Convolution Neural Network</w:t>
          </w:r>
        </w:p>
      </w:sdtContent>
    </w:sdt>
    <w:p w:rsidR="007F7933" w:rsidRDefault="007F7933" w:rsidP="007F7933">
      <w:r>
        <w:t xml:space="preserve">Convolution Neural Network has been extensively used in </w:t>
      </w:r>
      <w:r w:rsidR="00FC260F">
        <w:t>self-driving</w:t>
      </w:r>
      <w:r>
        <w:t xml:space="preserve"> vehicles. Here in this project I </w:t>
      </w:r>
      <w:r w:rsidR="00D20170">
        <w:t xml:space="preserve">started </w:t>
      </w:r>
      <w:r w:rsidR="00F02446">
        <w:t xml:space="preserve">with a </w:t>
      </w:r>
      <w:r w:rsidR="00D20170">
        <w:t>very basic simple network later I</w:t>
      </w:r>
      <w:r w:rsidR="007A3FA1">
        <w:t xml:space="preserve"> add</w:t>
      </w:r>
      <w:r w:rsidR="00FC260F">
        <w:t>ed</w:t>
      </w:r>
      <w:r w:rsidR="007A3FA1">
        <w:t xml:space="preserve"> more layers modify some</w:t>
      </w:r>
      <w:r w:rsidR="008D00C2">
        <w:t xml:space="preserve"> of these. I </w:t>
      </w:r>
      <w:r w:rsidR="00716A3C">
        <w:t>tried</w:t>
      </w:r>
      <w:r w:rsidR="008D00C2">
        <w:t xml:space="preserve"> to use most from </w:t>
      </w:r>
      <w:proofErr w:type="spellStart"/>
      <w:r w:rsidR="00716A3C">
        <w:t>Nvidia’s</w:t>
      </w:r>
      <w:proofErr w:type="spellEnd"/>
      <w:r w:rsidR="008D00C2">
        <w:t xml:space="preserve"> model</w:t>
      </w:r>
      <w:r>
        <w:t>.</w:t>
      </w:r>
    </w:p>
    <w:p w:rsidR="008D00C2" w:rsidRDefault="008D00C2" w:rsidP="007F7933">
      <w:r>
        <w:rPr>
          <w:noProof/>
          <w:lang w:eastAsia="zh-CN"/>
        </w:rPr>
        <w:drawing>
          <wp:inline distT="0" distB="0" distL="0" distR="0">
            <wp:extent cx="2788920" cy="3978859"/>
            <wp:effectExtent l="0" t="0" r="0" b="3175"/>
            <wp:docPr id="3" name="Picture 3" descr="Figure 4: CNN architecture. The network has about 27 million connections and 250 thousand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 CNN architecture. The network has about 27 million connections and 250 thousand paramet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920" cy="3978859"/>
                    </a:xfrm>
                    <a:prstGeom prst="rect">
                      <a:avLst/>
                    </a:prstGeom>
                    <a:noFill/>
                    <a:ln>
                      <a:noFill/>
                    </a:ln>
                  </pic:spPr>
                </pic:pic>
              </a:graphicData>
            </a:graphic>
          </wp:inline>
        </w:drawing>
      </w:r>
    </w:p>
    <w:p w:rsidR="008D00C2" w:rsidRDefault="008D00C2" w:rsidP="004F4BB1">
      <w:pPr>
        <w:pStyle w:val="Heading2"/>
      </w:pPr>
      <w:r>
        <w:t>Dataset:</w:t>
      </w:r>
    </w:p>
    <w:p w:rsidR="00FC260F" w:rsidRDefault="00FC260F" w:rsidP="007F7933">
      <w:r>
        <w:t>I dr</w:t>
      </w:r>
      <w:r w:rsidR="002577FF">
        <w:t>o</w:t>
      </w:r>
      <w:r>
        <w:t>ve around 2</w:t>
      </w:r>
      <w:r w:rsidR="004F4BB1">
        <w:t>5k frames including 1</w:t>
      </w:r>
      <w:r w:rsidR="004F4BB1" w:rsidRPr="004F4BB1">
        <w:rPr>
          <w:vertAlign w:val="superscript"/>
        </w:rPr>
        <w:t>st</w:t>
      </w:r>
      <w:r w:rsidR="004F4BB1">
        <w:t xml:space="preserve"> &amp; 2</w:t>
      </w:r>
      <w:r w:rsidR="004F4BB1" w:rsidRPr="004F4BB1">
        <w:rPr>
          <w:vertAlign w:val="superscript"/>
        </w:rPr>
        <w:t>nd</w:t>
      </w:r>
      <w:r w:rsidR="004F4BB1">
        <w:t xml:space="preserve"> map in the simulator.</w:t>
      </w:r>
      <w:r w:rsidR="004A29C6">
        <w:t xml:space="preserve"> Most of the frames are </w:t>
      </w:r>
      <w:r w:rsidR="00F0027A">
        <w:t>from center lane driving and 20% are from side lane recovery.</w:t>
      </w:r>
      <w:r w:rsidR="00510E52">
        <w:t xml:space="preserve"> I used PS4 joystick as it is only the appropriate way for proper driving.</w:t>
      </w:r>
      <w:r w:rsidR="004F4BB1">
        <w:t xml:space="preserve"> </w:t>
      </w:r>
      <w:r w:rsidR="00F0027A">
        <w:t>My target</w:t>
      </w:r>
      <w:r w:rsidR="004F4BB1">
        <w:t xml:space="preserve"> was to train this network only for 1</w:t>
      </w:r>
      <w:r w:rsidR="004F4BB1" w:rsidRPr="004F4BB1">
        <w:rPr>
          <w:vertAlign w:val="superscript"/>
        </w:rPr>
        <w:t>st</w:t>
      </w:r>
      <w:r w:rsidR="004F4BB1">
        <w:t xml:space="preserve"> map as required for this project.</w:t>
      </w:r>
      <w:r w:rsidR="00A956B4">
        <w:t xml:space="preserve"> I read </w:t>
      </w:r>
      <w:r w:rsidR="00F02446">
        <w:t xml:space="preserve">in a blog post </w:t>
      </w:r>
      <w:r w:rsidR="00A956B4">
        <w:t>that at</w:t>
      </w:r>
      <w:r w:rsidR="00F02446">
        <w:t xml:space="preserve"> </w:t>
      </w:r>
      <w:r w:rsidR="00A956B4">
        <w:t xml:space="preserve">least </w:t>
      </w:r>
      <w:r w:rsidR="00F02446">
        <w:t xml:space="preserve">minimum </w:t>
      </w:r>
      <w:r w:rsidR="00A956B4">
        <w:t>40k images are required to train a perfect model. I used 25k to save time for training the model</w:t>
      </w:r>
      <w:r w:rsidR="00145900">
        <w:t xml:space="preserve">, </w:t>
      </w:r>
      <w:r w:rsidR="00F02446">
        <w:t xml:space="preserve">and </w:t>
      </w:r>
      <w:r w:rsidR="00145900">
        <w:t>to avoid memory overflow</w:t>
      </w:r>
      <w:r w:rsidR="00A956B4">
        <w:t>.</w:t>
      </w:r>
      <w:r w:rsidR="000F5CCF">
        <w:t xml:space="preserve"> And it works.</w:t>
      </w:r>
    </w:p>
    <w:p w:rsidR="00006931" w:rsidRDefault="00006931" w:rsidP="007F7933">
      <w:r>
        <w:t>Following are the details of my dataset.</w:t>
      </w:r>
    </w:p>
    <w:p w:rsidR="008D00C2" w:rsidRDefault="008D00C2" w:rsidP="008D00C2">
      <w:r>
        <w:t xml:space="preserve">Total </w:t>
      </w:r>
      <w:r w:rsidR="004F4BB1">
        <w:t xml:space="preserve">no. of </w:t>
      </w:r>
      <w:r>
        <w:t>features</w:t>
      </w:r>
      <w:r w:rsidR="00FA6726">
        <w:t>:</w:t>
      </w:r>
      <w:r>
        <w:t xml:space="preserve"> </w:t>
      </w:r>
      <w:r>
        <w:tab/>
        <w:t>25656</w:t>
      </w:r>
    </w:p>
    <w:p w:rsidR="008D00C2" w:rsidRDefault="008D00C2" w:rsidP="008D00C2">
      <w:r>
        <w:t>Shape of single feature:</w:t>
      </w:r>
      <w:r>
        <w:tab/>
        <w:t>(100, 220, 3)</w:t>
      </w:r>
    </w:p>
    <w:p w:rsidR="008D00C2" w:rsidRDefault="008D00C2" w:rsidP="008D00C2">
      <w:r>
        <w:t>Shape of all features:</w:t>
      </w:r>
      <w:r>
        <w:tab/>
        <w:t>(25656, 100, 220, 3)</w:t>
      </w:r>
    </w:p>
    <w:p w:rsidR="008D00C2" w:rsidRDefault="008D00C2" w:rsidP="008D00C2">
      <w:r>
        <w:t>Shape of labels</w:t>
      </w:r>
      <w:r w:rsidR="00744E07">
        <w:t>(steering)</w:t>
      </w:r>
      <w:r>
        <w:t>:</w:t>
      </w:r>
      <w:r w:rsidR="004F4BB1">
        <w:tab/>
      </w:r>
      <w:r>
        <w:t>(25656,)</w:t>
      </w:r>
    </w:p>
    <w:p w:rsidR="00CF552C" w:rsidRDefault="00CF552C" w:rsidP="008D00C2">
      <w:r>
        <w:rPr>
          <w:noProof/>
          <w:lang w:eastAsia="zh-CN"/>
        </w:rPr>
        <w:drawing>
          <wp:inline distT="0" distB="0" distL="0" distR="0" wp14:anchorId="40689FE6" wp14:editId="4423C1C4">
            <wp:extent cx="2788920" cy="1242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8920" cy="1242060"/>
                    </a:xfrm>
                    <a:prstGeom prst="rect">
                      <a:avLst/>
                    </a:prstGeom>
                  </pic:spPr>
                </pic:pic>
              </a:graphicData>
            </a:graphic>
          </wp:inline>
        </w:drawing>
      </w:r>
    </w:p>
    <w:p w:rsidR="00352564" w:rsidRDefault="00352564" w:rsidP="00E24392">
      <w:pPr>
        <w:pStyle w:val="Heading2"/>
        <w:rPr>
          <w:noProof/>
          <w:lang w:eastAsia="zh-CN"/>
        </w:rPr>
      </w:pPr>
      <w:r>
        <w:rPr>
          <w:noProof/>
          <w:lang w:eastAsia="zh-CN"/>
        </w:rPr>
        <w:t>Pre-Processing:</w:t>
      </w:r>
    </w:p>
    <w:p w:rsidR="00352564" w:rsidRDefault="00352564" w:rsidP="00352564">
      <w:pPr>
        <w:rPr>
          <w:noProof/>
          <w:lang w:eastAsia="zh-CN"/>
        </w:rPr>
      </w:pPr>
      <w:r>
        <w:rPr>
          <w:noProof/>
          <w:lang w:eastAsia="zh-CN"/>
        </w:rPr>
        <w:t>I cropped the upper area of images in the dataset, as most of the time in real world road remains same shape and color but upper environment change. And I also reduced the scale to (200,100,3) as it is enough to train the model. I didn’t rotate, scale, shear the images because the purpose of this project is to test model only in the simulator and simulator is always providing good quality images.</w:t>
      </w:r>
    </w:p>
    <w:p w:rsidR="00B67411" w:rsidRDefault="00B67411" w:rsidP="00352564">
      <w:pPr>
        <w:rPr>
          <w:noProof/>
          <w:lang w:eastAsia="zh-CN"/>
        </w:rPr>
      </w:pPr>
      <w:r>
        <w:rPr>
          <w:noProof/>
          <w:lang w:eastAsia="zh-CN"/>
        </w:rPr>
        <w:t>Orignal images from the dataset:</w:t>
      </w:r>
    </w:p>
    <w:p w:rsidR="00B67411" w:rsidRDefault="00B67411" w:rsidP="00352564">
      <w:pPr>
        <w:rPr>
          <w:noProof/>
          <w:lang w:eastAsia="zh-CN"/>
        </w:rPr>
      </w:pPr>
      <w:r>
        <w:rPr>
          <w:noProof/>
          <w:lang w:eastAsia="zh-CN"/>
        </w:rPr>
        <w:drawing>
          <wp:inline distT="0" distB="0" distL="0" distR="0">
            <wp:extent cx="2788920" cy="1398822"/>
            <wp:effectExtent l="0" t="0" r="0" b="0"/>
            <wp:docPr id="4" name="Picture 4" descr="https://github.com/zeeshananjumjunaidi/Car-Behvior-Cloning/raw/master/doc_image/center_2017_02_10_13_48_47_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zeeshananjumjunaidi/Car-Behvior-Cloning/raw/master/doc_image/center_2017_02_10_13_48_47_6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8920" cy="1398822"/>
                    </a:xfrm>
                    <a:prstGeom prst="rect">
                      <a:avLst/>
                    </a:prstGeom>
                    <a:noFill/>
                    <a:ln>
                      <a:noFill/>
                    </a:ln>
                  </pic:spPr>
                </pic:pic>
              </a:graphicData>
            </a:graphic>
          </wp:inline>
        </w:drawing>
      </w:r>
    </w:p>
    <w:p w:rsidR="00B67411" w:rsidRDefault="00B67411" w:rsidP="00352564">
      <w:pPr>
        <w:rPr>
          <w:noProof/>
          <w:lang w:eastAsia="zh-CN"/>
        </w:rPr>
      </w:pPr>
      <w:r>
        <w:rPr>
          <w:noProof/>
          <w:lang w:eastAsia="zh-CN"/>
        </w:rPr>
        <w:drawing>
          <wp:inline distT="0" distB="0" distL="0" distR="0">
            <wp:extent cx="2788920" cy="1398822"/>
            <wp:effectExtent l="0" t="0" r="0" b="0"/>
            <wp:docPr id="5" name="Picture 5" descr="https://github.com/zeeshananjumjunaidi/Car-Behvior-Cloning/raw/master/doc_image/center_2017_02_10_13_48_47_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zeeshananjumjunaidi/Car-Behvior-Cloning/raw/master/doc_image/center_2017_02_10_13_48_47_6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8920" cy="1398822"/>
                    </a:xfrm>
                    <a:prstGeom prst="rect">
                      <a:avLst/>
                    </a:prstGeom>
                    <a:noFill/>
                    <a:ln>
                      <a:noFill/>
                    </a:ln>
                  </pic:spPr>
                </pic:pic>
              </a:graphicData>
            </a:graphic>
          </wp:inline>
        </w:drawing>
      </w:r>
    </w:p>
    <w:p w:rsidR="002E22E1" w:rsidRDefault="002E22E1" w:rsidP="00352564">
      <w:pPr>
        <w:rPr>
          <w:noProof/>
          <w:lang w:eastAsia="zh-CN"/>
        </w:rPr>
      </w:pPr>
      <w:r>
        <w:rPr>
          <w:noProof/>
          <w:lang w:eastAsia="zh-CN"/>
        </w:rPr>
        <w:t>I cropped and resized images using numpy array indexing and scipy.misc.resize function</w:t>
      </w:r>
    </w:p>
    <w:p w:rsidR="002E22E1" w:rsidRPr="002E22E1" w:rsidRDefault="002E22E1" w:rsidP="00352564">
      <w:pPr>
        <w:rPr>
          <w:i/>
          <w:iCs/>
          <w:noProof/>
          <w:sz w:val="18"/>
          <w:szCs w:val="18"/>
          <w:lang w:eastAsia="zh-CN"/>
        </w:rPr>
      </w:pPr>
      <w:r w:rsidRPr="002E22E1">
        <w:rPr>
          <w:i/>
          <w:iCs/>
          <w:noProof/>
          <w:sz w:val="18"/>
          <w:szCs w:val="18"/>
          <w:lang w:eastAsia="zh-CN"/>
        </w:rPr>
        <w:t>scipy.misc.imresize(img_np[50:120,0:320,:],(100,220,3))</w:t>
      </w:r>
    </w:p>
    <w:p w:rsidR="00B67411" w:rsidRDefault="00B67411" w:rsidP="00352564">
      <w:pPr>
        <w:rPr>
          <w:noProof/>
          <w:lang w:eastAsia="zh-CN"/>
        </w:rPr>
      </w:pPr>
      <w:r>
        <w:rPr>
          <w:noProof/>
          <w:lang w:eastAsia="zh-CN"/>
        </w:rPr>
        <w:t>After cropping and resizing:</w:t>
      </w:r>
    </w:p>
    <w:p w:rsidR="00B67411" w:rsidRDefault="00A46C73" w:rsidP="00352564">
      <w:pPr>
        <w:rPr>
          <w:noProof/>
          <w:lang w:eastAsia="zh-CN"/>
        </w:rPr>
      </w:pPr>
      <w:r>
        <w:rPr>
          <w:noProof/>
          <w:lang w:eastAsia="zh-CN"/>
        </w:rPr>
        <w:drawing>
          <wp:inline distT="0" distB="0" distL="0" distR="0">
            <wp:extent cx="2122170" cy="1233805"/>
            <wp:effectExtent l="0" t="0" r="0" b="0"/>
            <wp:docPr id="6" name="Picture 6" descr="https://github.com/zeeshananjumjunaidi/Car-Behvior-Cloning/raw/master/doc_image/cropped_im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zeeshananjumjunaidi/Car-Behvior-Cloning/raw/master/doc_image/cropped_img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2170" cy="1233805"/>
                    </a:xfrm>
                    <a:prstGeom prst="rect">
                      <a:avLst/>
                    </a:prstGeom>
                    <a:noFill/>
                    <a:ln>
                      <a:noFill/>
                    </a:ln>
                  </pic:spPr>
                </pic:pic>
              </a:graphicData>
            </a:graphic>
          </wp:inline>
        </w:drawing>
      </w:r>
      <w:r w:rsidRPr="00A46C73">
        <w:t xml:space="preserve"> </w:t>
      </w:r>
      <w:r>
        <w:rPr>
          <w:noProof/>
          <w:lang w:eastAsia="zh-CN"/>
        </w:rPr>
        <w:drawing>
          <wp:inline distT="0" distB="0" distL="0" distR="0">
            <wp:extent cx="2096135" cy="1233805"/>
            <wp:effectExtent l="0" t="0" r="0" b="0"/>
            <wp:docPr id="7" name="Picture 7" descr="https://github.com/zeeshananjumjunaidi/Car-Behvior-Cloning/raw/master/doc_image/cropped_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zeeshananjumjunaidi/Car-Behvior-Cloning/raw/master/doc_image/cropped_img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6135" cy="1233805"/>
                    </a:xfrm>
                    <a:prstGeom prst="rect">
                      <a:avLst/>
                    </a:prstGeom>
                    <a:noFill/>
                    <a:ln>
                      <a:noFill/>
                    </a:ln>
                  </pic:spPr>
                </pic:pic>
              </a:graphicData>
            </a:graphic>
          </wp:inline>
        </w:drawing>
      </w:r>
      <w:r w:rsidRPr="00A46C73">
        <w:t xml:space="preserve"> </w:t>
      </w:r>
      <w:r>
        <w:rPr>
          <w:noProof/>
          <w:lang w:eastAsia="zh-CN"/>
        </w:rPr>
        <w:drawing>
          <wp:inline distT="0" distB="0" distL="0" distR="0">
            <wp:extent cx="2096135" cy="1233805"/>
            <wp:effectExtent l="0" t="0" r="0" b="0"/>
            <wp:docPr id="8" name="Picture 8" descr="https://github.com/zeeshananjumjunaidi/Car-Behvior-Cloning/raw/master/doc_image/cropped_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zeeshananjumjunaidi/Car-Behvior-Cloning/raw/master/doc_image/cropped_im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135" cy="1233805"/>
                    </a:xfrm>
                    <a:prstGeom prst="rect">
                      <a:avLst/>
                    </a:prstGeom>
                    <a:noFill/>
                    <a:ln>
                      <a:noFill/>
                    </a:ln>
                  </pic:spPr>
                </pic:pic>
              </a:graphicData>
            </a:graphic>
          </wp:inline>
        </w:drawing>
      </w:r>
    </w:p>
    <w:p w:rsidR="007C363E" w:rsidRDefault="007C363E" w:rsidP="005431E1">
      <w:pPr>
        <w:pStyle w:val="Heading3"/>
        <w:rPr>
          <w:noProof/>
          <w:lang w:eastAsia="zh-CN"/>
        </w:rPr>
      </w:pPr>
      <w:r>
        <w:rPr>
          <w:noProof/>
          <w:lang w:eastAsia="zh-CN"/>
        </w:rPr>
        <w:t>Preparing data to train:</w:t>
      </w:r>
    </w:p>
    <w:p w:rsidR="007C363E" w:rsidRDefault="007C363E" w:rsidP="00352564">
      <w:pPr>
        <w:rPr>
          <w:noProof/>
          <w:lang w:eastAsia="zh-CN"/>
        </w:rPr>
      </w:pPr>
      <w:r>
        <w:rPr>
          <w:noProof/>
          <w:lang w:eastAsia="zh-CN"/>
        </w:rPr>
        <w:tab/>
        <w:t>I t</w:t>
      </w:r>
      <w:r w:rsidRPr="007C363E">
        <w:rPr>
          <w:noProof/>
          <w:lang w:eastAsia="zh-CN"/>
        </w:rPr>
        <w:t>rain</w:t>
      </w:r>
      <w:r>
        <w:rPr>
          <w:noProof/>
          <w:lang w:eastAsia="zh-CN"/>
        </w:rPr>
        <w:t>ed model</w:t>
      </w:r>
      <w:r w:rsidRPr="007C363E">
        <w:rPr>
          <w:noProof/>
          <w:lang w:eastAsia="zh-CN"/>
        </w:rPr>
        <w:t xml:space="preserve"> on 20524</w:t>
      </w:r>
      <w:r>
        <w:rPr>
          <w:noProof/>
          <w:lang w:eastAsia="zh-CN"/>
        </w:rPr>
        <w:t xml:space="preserve"> (80%)</w:t>
      </w:r>
      <w:r w:rsidRPr="007C363E">
        <w:rPr>
          <w:noProof/>
          <w:lang w:eastAsia="zh-CN"/>
        </w:rPr>
        <w:t xml:space="preserve"> samples, validate</w:t>
      </w:r>
      <w:r>
        <w:rPr>
          <w:noProof/>
          <w:lang w:eastAsia="zh-CN"/>
        </w:rPr>
        <w:t>d</w:t>
      </w:r>
      <w:r w:rsidRPr="007C363E">
        <w:rPr>
          <w:noProof/>
          <w:lang w:eastAsia="zh-CN"/>
        </w:rPr>
        <w:t xml:space="preserve"> on 5132</w:t>
      </w:r>
      <w:r>
        <w:rPr>
          <w:noProof/>
          <w:lang w:eastAsia="zh-CN"/>
        </w:rPr>
        <w:t xml:space="preserve"> (20%)</w:t>
      </w:r>
      <w:r w:rsidRPr="007C363E">
        <w:rPr>
          <w:noProof/>
          <w:lang w:eastAsia="zh-CN"/>
        </w:rPr>
        <w:t xml:space="preserve"> samples</w:t>
      </w:r>
      <w:r>
        <w:rPr>
          <w:noProof/>
          <w:lang w:eastAsia="zh-CN"/>
        </w:rPr>
        <w:t>. For testing I used manual test.</w:t>
      </w:r>
      <w:r w:rsidR="005431E1">
        <w:rPr>
          <w:noProof/>
          <w:lang w:eastAsia="zh-CN"/>
        </w:rPr>
        <w:t xml:space="preserve"> I shuffle the training and validation data as</w:t>
      </w:r>
    </w:p>
    <w:p w:rsidR="00E24392" w:rsidRPr="004F4BB1" w:rsidRDefault="00E24392" w:rsidP="00E24392">
      <w:pPr>
        <w:pStyle w:val="Heading2"/>
      </w:pPr>
      <w:r w:rsidRPr="004F4BB1">
        <w:t>Activation</w:t>
      </w:r>
      <w:r>
        <w:t xml:space="preserve"> Function</w:t>
      </w:r>
      <w:r w:rsidRPr="004F4BB1">
        <w:t>:</w:t>
      </w:r>
    </w:p>
    <w:p w:rsidR="00E24392" w:rsidRDefault="00E24392" w:rsidP="00E24392">
      <w:pPr>
        <w:ind w:firstLine="720"/>
      </w:pPr>
      <w:r>
        <w:t xml:space="preserve">I used Exponential linear unit ELU instead of </w:t>
      </w:r>
      <w:proofErr w:type="spellStart"/>
      <w:r>
        <w:t>ReLU</w:t>
      </w:r>
      <w:proofErr w:type="spellEnd"/>
      <w:r>
        <w:t xml:space="preserve"> because it has fast learning curve than </w:t>
      </w:r>
      <w:proofErr w:type="spellStart"/>
      <w:r>
        <w:t>ReLUs</w:t>
      </w:r>
      <w:proofErr w:type="spellEnd"/>
      <w:r>
        <w:t>. As mention in following paragraph of an article. Rectified linear units (</w:t>
      </w:r>
      <w:proofErr w:type="spellStart"/>
      <w:r>
        <w:t>ReLUs</w:t>
      </w:r>
      <w:proofErr w:type="spellEnd"/>
      <w:r>
        <w:t xml:space="preserve">), leaky </w:t>
      </w:r>
      <w:proofErr w:type="spellStart"/>
      <w:r>
        <w:t>ReLUs</w:t>
      </w:r>
      <w:proofErr w:type="spellEnd"/>
      <w:r>
        <w:t xml:space="preserve"> (</w:t>
      </w:r>
      <w:proofErr w:type="spellStart"/>
      <w:r>
        <w:t>LReLUs</w:t>
      </w:r>
      <w:proofErr w:type="spellEnd"/>
      <w:r>
        <w:t xml:space="preserve">) and parametrized </w:t>
      </w:r>
      <w:proofErr w:type="spellStart"/>
      <w:r>
        <w:t>ReLUs</w:t>
      </w:r>
      <w:proofErr w:type="spellEnd"/>
      <w:r>
        <w:t xml:space="preserve"> (</w:t>
      </w:r>
      <w:proofErr w:type="spellStart"/>
      <w:r>
        <w:t>PReLUs</w:t>
      </w:r>
      <w:proofErr w:type="spellEnd"/>
      <w:r>
        <w:t xml:space="preserve">), ELUs also avoid a vanishing gradient via the identity for positive values. However, ELUs have improved learning characteristics compared to the other activation functions.  In contrast to </w:t>
      </w:r>
      <w:proofErr w:type="spellStart"/>
      <w:r>
        <w:t>ReLUs</w:t>
      </w:r>
      <w:proofErr w:type="spellEnd"/>
      <w:r>
        <w:t xml:space="preserve">, ELUs have negative values which allows them to push mean unit activations closer to zero. Zero means speed up learning because they bring the gradient closer to the  unit natural gradient. Like batch normalization, ELUs push the mean towards zero, but with a significantly smaller computational footprint. While other activation functions like </w:t>
      </w:r>
      <w:proofErr w:type="spellStart"/>
      <w:r>
        <w:t>LReLUs</w:t>
      </w:r>
      <w:proofErr w:type="spellEnd"/>
      <w:r>
        <w:t xml:space="preserve"> and </w:t>
      </w:r>
      <w:proofErr w:type="spellStart"/>
      <w:r>
        <w:t>PReLUs</w:t>
      </w:r>
      <w:proofErr w:type="spellEnd"/>
      <w:r>
        <w:t xml:space="preserve"> also have negative values, they do not ensure a noise-robust deactivation state. ELUs saturate to a negative value with smaller inputs and thereby decrease the propagated variation and information.  Therefore ELUs code the degree of presence of particular  phenomena  in  the input,  while  they  do  not  quantitatively  model  the  degree  of  their  absence. Consequently dependencies between ELU units are much easier to model and distinct concepts are less likely to interfere [</w:t>
      </w:r>
      <w:r w:rsidRPr="004F4BB1">
        <w:rPr>
          <w:i/>
          <w:iCs/>
        </w:rPr>
        <w:t>abstract of ELU-Network pap</w:t>
      </w:r>
      <w:bookmarkStart w:id="0" w:name="_GoBack"/>
      <w:bookmarkEnd w:id="0"/>
      <w:r w:rsidRPr="004F4BB1">
        <w:rPr>
          <w:i/>
          <w:iCs/>
        </w:rPr>
        <w:t>er</w:t>
      </w:r>
      <w:r>
        <w:t>].</w:t>
      </w:r>
    </w:p>
    <w:p w:rsidR="00E24392" w:rsidRDefault="00E24392" w:rsidP="00E24392">
      <w:r>
        <w:rPr>
          <w:noProof/>
          <w:lang w:eastAsia="zh-CN"/>
        </w:rPr>
        <w:drawing>
          <wp:inline distT="0" distB="0" distL="0" distR="0" wp14:anchorId="7989DBC0" wp14:editId="38C0515B">
            <wp:extent cx="2958860" cy="1426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817"/>
                    <a:stretch/>
                  </pic:blipFill>
                  <pic:spPr bwMode="auto">
                    <a:xfrm>
                      <a:off x="0" y="0"/>
                      <a:ext cx="2960173" cy="1427478"/>
                    </a:xfrm>
                    <a:prstGeom prst="rect">
                      <a:avLst/>
                    </a:prstGeom>
                    <a:ln>
                      <a:noFill/>
                    </a:ln>
                    <a:extLst>
                      <a:ext uri="{53640926-AAD7-44D8-BBD7-CCE9431645EC}">
                        <a14:shadowObscured xmlns:a14="http://schemas.microsoft.com/office/drawing/2010/main"/>
                      </a:ext>
                    </a:extLst>
                  </pic:spPr>
                </pic:pic>
              </a:graphicData>
            </a:graphic>
          </wp:inline>
        </w:drawing>
      </w:r>
    </w:p>
    <w:p w:rsidR="00E24392" w:rsidRDefault="00E24392" w:rsidP="00352564">
      <w:pPr>
        <w:rPr>
          <w:noProof/>
          <w:lang w:eastAsia="zh-CN"/>
        </w:rPr>
      </w:pPr>
    </w:p>
    <w:p w:rsidR="007C363E" w:rsidRDefault="007C363E" w:rsidP="00E24392">
      <w:pPr>
        <w:pStyle w:val="Heading2"/>
        <w:rPr>
          <w:noProof/>
          <w:lang w:eastAsia="zh-CN"/>
        </w:rPr>
      </w:pPr>
      <w:r>
        <w:rPr>
          <w:noProof/>
          <w:lang w:eastAsia="zh-CN"/>
        </w:rPr>
        <w:t>Training:</w:t>
      </w:r>
    </w:p>
    <w:p w:rsidR="005431E1" w:rsidRPr="005431E1" w:rsidRDefault="007C363E" w:rsidP="005431E1">
      <w:pPr>
        <w:rPr>
          <w:lang w:eastAsia="zh-CN"/>
        </w:rPr>
      </w:pPr>
      <w:r>
        <w:rPr>
          <w:noProof/>
          <w:lang w:eastAsia="zh-CN"/>
        </w:rPr>
        <w:tab/>
        <w:t xml:space="preserve">I trained this model on my laptop (core i7 2.4, 8GB RAM). It took approximately </w:t>
      </w:r>
      <w:r w:rsidR="008E6D4F" w:rsidRPr="008E6D4F">
        <w:rPr>
          <w:noProof/>
          <w:u w:val="single"/>
          <w:lang w:eastAsia="zh-CN"/>
        </w:rPr>
        <w:t>1</w:t>
      </w:r>
      <w:r w:rsidRPr="008E6D4F">
        <w:rPr>
          <w:noProof/>
          <w:u w:val="single"/>
          <w:lang w:eastAsia="zh-CN"/>
        </w:rPr>
        <w:t xml:space="preserve"> hour and </w:t>
      </w:r>
      <w:r w:rsidR="008E6D4F" w:rsidRPr="008E6D4F">
        <w:rPr>
          <w:noProof/>
          <w:u w:val="single"/>
          <w:lang w:eastAsia="zh-CN"/>
        </w:rPr>
        <w:t>8</w:t>
      </w:r>
      <w:r w:rsidRPr="008E6D4F">
        <w:rPr>
          <w:noProof/>
          <w:u w:val="single"/>
          <w:lang w:eastAsia="zh-CN"/>
        </w:rPr>
        <w:t xml:space="preserve"> minutes</w:t>
      </w:r>
      <w:r>
        <w:rPr>
          <w:noProof/>
          <w:lang w:eastAsia="zh-CN"/>
        </w:rPr>
        <w:t>.</w:t>
      </w:r>
      <w:r w:rsidR="007426E8">
        <w:rPr>
          <w:noProof/>
          <w:lang w:eastAsia="zh-CN"/>
        </w:rPr>
        <w:t xml:space="preserve"> I used 20 epoch with batch size 360.</w:t>
      </w:r>
      <w:r w:rsidR="00A956B4">
        <w:rPr>
          <w:noProof/>
          <w:lang w:eastAsia="zh-CN"/>
        </w:rPr>
        <w:t xml:space="preserve"> I set learning rate for Adam optimizer as 0.0001 as it seems reasonable, when I tried with 0.001 lr.</w:t>
      </w:r>
      <w:r w:rsidR="00145900">
        <w:rPr>
          <w:noProof/>
          <w:lang w:eastAsia="zh-CN"/>
        </w:rPr>
        <w:t>,</w:t>
      </w:r>
      <w:r w:rsidR="00A956B4">
        <w:rPr>
          <w:noProof/>
          <w:lang w:eastAsia="zh-CN"/>
        </w:rPr>
        <w:t xml:space="preserve"> </w:t>
      </w:r>
      <w:r w:rsidR="00145900">
        <w:rPr>
          <w:noProof/>
          <w:lang w:eastAsia="zh-CN"/>
        </w:rPr>
        <w:t>l</w:t>
      </w:r>
      <w:r w:rsidR="00A956B4">
        <w:rPr>
          <w:noProof/>
          <w:lang w:eastAsia="zh-CN"/>
        </w:rPr>
        <w:t xml:space="preserve">oss result for training become very slow over </w:t>
      </w:r>
      <w:r w:rsidR="00145900">
        <w:rPr>
          <w:noProof/>
          <w:lang w:eastAsia="zh-CN"/>
        </w:rPr>
        <w:t>time</w:t>
      </w:r>
      <w:r w:rsidR="00A956B4">
        <w:rPr>
          <w:noProof/>
          <w:lang w:eastAsia="zh-CN"/>
        </w:rPr>
        <w:t>.</w:t>
      </w:r>
      <w:r w:rsidR="005431E1">
        <w:rPr>
          <w:lang w:eastAsia="zh-CN"/>
        </w:rPr>
        <w:t xml:space="preserve"> </w:t>
      </w:r>
    </w:p>
    <w:p w:rsidR="008E6D4F" w:rsidRDefault="008E6D4F" w:rsidP="00352564">
      <w:pPr>
        <w:rPr>
          <w:noProof/>
          <w:lang w:eastAsia="zh-CN"/>
        </w:rPr>
      </w:pPr>
    </w:p>
    <w:p w:rsidR="008E6D4F" w:rsidRDefault="008E6D4F" w:rsidP="00352564">
      <w:pPr>
        <w:rPr>
          <w:noProof/>
          <w:lang w:eastAsia="zh-CN"/>
        </w:rPr>
      </w:pPr>
    </w:p>
    <w:p w:rsidR="007426E8" w:rsidRDefault="00CF552C" w:rsidP="00352564">
      <w:pPr>
        <w:rPr>
          <w:noProof/>
          <w:lang w:eastAsia="zh-CN"/>
        </w:rPr>
      </w:pPr>
      <w:r>
        <w:rPr>
          <w:noProof/>
          <w:lang w:eastAsia="zh-CN"/>
        </w:rPr>
        <w:t>Following is the graph showing loss over each epoch.</w:t>
      </w:r>
    </w:p>
    <w:p w:rsidR="00CF552C" w:rsidRDefault="00CF552C" w:rsidP="00352564">
      <w:pPr>
        <w:rPr>
          <w:noProof/>
          <w:lang w:eastAsia="zh-CN"/>
        </w:rPr>
      </w:pPr>
      <w:r>
        <w:rPr>
          <w:noProof/>
          <w:lang w:eastAsia="zh-CN"/>
        </w:rPr>
        <w:drawing>
          <wp:inline distT="0" distB="0" distL="0" distR="0" wp14:anchorId="3D06CAF2" wp14:editId="12D88950">
            <wp:extent cx="2788920" cy="1869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8920" cy="186944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F552C" w:rsidRPr="00AD2BB7" w:rsidTr="00825B64">
        <w:trPr>
          <w:tblCellSpacing w:w="15" w:type="dxa"/>
        </w:trPr>
        <w:tc>
          <w:tcPr>
            <w:tcW w:w="0" w:type="auto"/>
            <w:vAlign w:val="center"/>
            <w:hideMark/>
          </w:tcPr>
          <w:p w:rsidR="00CF552C" w:rsidRPr="00AD2BB7" w:rsidRDefault="00CF552C" w:rsidP="00AD2BB7">
            <w:pPr>
              <w:spacing w:after="0" w:line="240" w:lineRule="auto"/>
              <w:rPr>
                <w:rFonts w:ascii="Times New Roman" w:eastAsia="Times New Roman" w:hAnsi="Times New Roman"/>
                <w:color w:val="auto"/>
                <w:sz w:val="24"/>
                <w:szCs w:val="24"/>
                <w:lang w:eastAsia="zh-CN"/>
              </w:rPr>
            </w:pPr>
          </w:p>
        </w:tc>
        <w:tc>
          <w:tcPr>
            <w:tcW w:w="0" w:type="auto"/>
          </w:tcPr>
          <w:p w:rsidR="00CF552C" w:rsidRPr="00AD2BB7" w:rsidRDefault="00CF552C" w:rsidP="00AD2BB7">
            <w:pPr>
              <w:spacing w:after="0" w:line="240" w:lineRule="auto"/>
              <w:rPr>
                <w:rFonts w:ascii="Times New Roman" w:eastAsia="Times New Roman" w:hAnsi="Times New Roman"/>
                <w:vanish/>
                <w:color w:val="auto"/>
                <w:sz w:val="24"/>
                <w:szCs w:val="24"/>
                <w:lang w:eastAsia="zh-CN"/>
              </w:rPr>
            </w:pPr>
          </w:p>
        </w:tc>
        <w:tc>
          <w:tcPr>
            <w:tcW w:w="0" w:type="auto"/>
            <w:vAlign w:val="center"/>
            <w:hideMark/>
          </w:tcPr>
          <w:p w:rsidR="00CF552C" w:rsidRPr="00AD2BB7" w:rsidRDefault="00CF552C" w:rsidP="00AD2BB7">
            <w:pPr>
              <w:spacing w:after="0" w:line="240" w:lineRule="auto"/>
              <w:rPr>
                <w:rFonts w:ascii="Times New Roman" w:eastAsia="Times New Roman" w:hAnsi="Times New Roman"/>
                <w:color w:val="auto"/>
                <w:sz w:val="24"/>
                <w:szCs w:val="24"/>
                <w:lang w:eastAsia="zh-CN"/>
              </w:rPr>
            </w:pPr>
            <w:r w:rsidRPr="00AD2BB7">
              <w:rPr>
                <w:rFonts w:ascii="Times New Roman" w:eastAsia="Times New Roman" w:hAnsi="Times New Roman"/>
                <w:vanish/>
                <w:color w:val="auto"/>
                <w:sz w:val="24"/>
                <w:szCs w:val="24"/>
                <w:lang w:eastAsia="zh-CN"/>
              </w:rPr>
              <w:t xml:space="preserve">f ( x ) = x 1 + | x | {\displaystyle f(x)={\frac {x}{1+|x|}}} </w:t>
            </w:r>
          </w:p>
        </w:tc>
      </w:tr>
    </w:tbl>
    <w:p w:rsidR="00AD2BB7" w:rsidRDefault="001942E7" w:rsidP="00F713A6">
      <w:pPr>
        <w:pStyle w:val="Heading2"/>
      </w:pPr>
      <w:r>
        <w:t>Optimizer</w:t>
      </w:r>
      <w:r w:rsidR="00145900">
        <w:t xml:space="preserve"> </w:t>
      </w:r>
      <w:r>
        <w:t>and Loss Function:</w:t>
      </w:r>
    </w:p>
    <w:p w:rsidR="001942E7" w:rsidRDefault="001942E7" w:rsidP="001942E7">
      <w:r>
        <w:t xml:space="preserve"> </w:t>
      </w:r>
      <w:r w:rsidR="00F713A6">
        <w:t xml:space="preserve">I used </w:t>
      </w:r>
      <w:r w:rsidR="00F713A6" w:rsidRPr="009D77EC">
        <w:t>Adam Optimizer</w:t>
      </w:r>
      <w:r w:rsidR="00F713A6">
        <w:t>, an algorithm for first-order gradient-based optimization of stochastic objective functions, based on adaptive estimates of lower-order moments.</w:t>
      </w:r>
    </w:p>
    <w:p w:rsidR="00501BD6" w:rsidRDefault="00501BD6" w:rsidP="001942E7">
      <w:r>
        <w:t>For this type of scenario, MSE is good</w:t>
      </w:r>
      <w:r w:rsidR="004519B8">
        <w:t>,</w:t>
      </w:r>
      <w:r>
        <w:t xml:space="preserve"> as the </w:t>
      </w:r>
      <w:r>
        <w:rPr>
          <w:b/>
          <w:bCs/>
        </w:rPr>
        <w:t>mean squared error</w:t>
      </w:r>
      <w:r>
        <w:t xml:space="preserve"> (</w:t>
      </w:r>
      <w:r>
        <w:rPr>
          <w:b/>
          <w:bCs/>
        </w:rPr>
        <w:t>MSE</w:t>
      </w:r>
      <w:r>
        <w:t xml:space="preserve">) of an </w:t>
      </w:r>
      <w:r w:rsidRPr="00501BD6">
        <w:t>estimator</w:t>
      </w:r>
      <w:r>
        <w:t xml:space="preserve"> (of a procedure for estimating an unobserved quantity) measures the </w:t>
      </w:r>
      <w:r w:rsidRPr="00501BD6">
        <w:t>average</w:t>
      </w:r>
      <w:r>
        <w:t xml:space="preserve"> of the squares of the </w:t>
      </w:r>
      <w:r w:rsidRPr="00501BD6">
        <w:t>errors</w:t>
      </w:r>
      <w:r>
        <w:t xml:space="preserve"> or </w:t>
      </w:r>
      <w:r w:rsidRPr="00501BD6">
        <w:t>deviations</w:t>
      </w:r>
      <w:r>
        <w:t xml:space="preserve">. Here we need the values of steering angles which aren’t </w:t>
      </w:r>
      <w:r w:rsidR="00F3005D">
        <w:t>100%</w:t>
      </w:r>
      <w:r w:rsidR="00490B20">
        <w:t>,</w:t>
      </w:r>
      <w:r w:rsidR="00F3005D">
        <w:t xml:space="preserve"> as good model shouldn’t memorize the training data but generalize it.</w:t>
      </w:r>
    </w:p>
    <w:p w:rsidR="005431E1" w:rsidRDefault="005431E1" w:rsidP="005431E1">
      <w:pPr>
        <w:rPr>
          <w:noProof/>
          <w:lang w:eastAsia="zh-CN"/>
        </w:rPr>
      </w:pPr>
    </w:p>
    <w:p w:rsidR="005431E1" w:rsidRDefault="005431E1" w:rsidP="005431E1">
      <w:pPr>
        <w:pStyle w:val="Heading2"/>
        <w:rPr>
          <w:noProof/>
          <w:lang w:eastAsia="zh-CN"/>
        </w:rPr>
      </w:pPr>
      <w:r>
        <w:rPr>
          <w:noProof/>
          <w:lang w:eastAsia="zh-CN"/>
        </w:rPr>
        <w:t>Conclusion:</w:t>
      </w:r>
    </w:p>
    <w:p w:rsidR="005431E1" w:rsidRPr="005431E1" w:rsidRDefault="005431E1" w:rsidP="005431E1">
      <w:pPr>
        <w:rPr>
          <w:lang w:eastAsia="zh-CN"/>
        </w:rPr>
      </w:pPr>
      <w:r>
        <w:rPr>
          <w:lang w:eastAsia="zh-CN"/>
        </w:rPr>
        <w:t xml:space="preserve">I find that if we train our data in fast simulator mode (which doesn’t use shadow and high </w:t>
      </w:r>
      <w:proofErr w:type="spellStart"/>
      <w:r>
        <w:rPr>
          <w:lang w:eastAsia="zh-CN"/>
        </w:rPr>
        <w:t>mip</w:t>
      </w:r>
      <w:proofErr w:type="spellEnd"/>
      <w:r>
        <w:rPr>
          <w:lang w:eastAsia="zh-CN"/>
        </w:rPr>
        <w:t xml:space="preserve"> mapping on textures) and test on Good quality (which has shadows, low </w:t>
      </w:r>
      <w:proofErr w:type="spellStart"/>
      <w:r>
        <w:rPr>
          <w:lang w:eastAsia="zh-CN"/>
        </w:rPr>
        <w:t>mip</w:t>
      </w:r>
      <w:proofErr w:type="spellEnd"/>
      <w:r>
        <w:rPr>
          <w:lang w:eastAsia="zh-CN"/>
        </w:rPr>
        <w:t xml:space="preserve"> map for textures), then it would not work as we expected as in low quality image the details of road lanes and side markers are lost, and shadows (Illumination invariance) also play a role in the accuracy of the </w:t>
      </w:r>
      <w:r w:rsidR="00FB5F65">
        <w:rPr>
          <w:lang w:eastAsia="zh-CN"/>
        </w:rPr>
        <w:t>model</w:t>
      </w:r>
      <w:r>
        <w:rPr>
          <w:lang w:eastAsia="zh-CN"/>
        </w:rPr>
        <w:t>.</w:t>
      </w:r>
    </w:p>
    <w:p w:rsidR="008D00C2" w:rsidRDefault="008D00C2" w:rsidP="007F7933"/>
    <w:p w:rsidR="008D00C2" w:rsidRDefault="008D00C2">
      <w:r>
        <w:t>Reference</w:t>
      </w:r>
      <w:r w:rsidR="0091736E">
        <w:t>s</w:t>
      </w:r>
      <w:r>
        <w:t>:</w:t>
      </w:r>
    </w:p>
    <w:p w:rsidR="008D00C2" w:rsidRDefault="007F0179">
      <w:hyperlink r:id="rId19" w:history="1">
        <w:r w:rsidR="008D00C2" w:rsidRPr="003A4474">
          <w:rPr>
            <w:rStyle w:val="Hyperlink"/>
          </w:rPr>
          <w:t>https://devblogs.nvidia.com/parallelforall/deep-learning-self-driving-cars/</w:t>
        </w:r>
      </w:hyperlink>
    </w:p>
    <w:p w:rsidR="00DA0191" w:rsidRDefault="007F0179">
      <w:hyperlink r:id="rId20" w:tgtFrame="_blank" w:history="1">
        <w:r w:rsidR="00DA0191">
          <w:rPr>
            <w:rStyle w:val="Hyperlink"/>
          </w:rPr>
          <w:t>https://blog.keras.io/building-powerful-image-classification-models-using-very-little-data.html</w:t>
        </w:r>
      </w:hyperlink>
    </w:p>
    <w:p w:rsidR="00DA0191" w:rsidRDefault="007F0179">
      <w:hyperlink r:id="rId21" w:history="1">
        <w:r w:rsidR="00AD2BB7" w:rsidRPr="003A4474">
          <w:rPr>
            <w:rStyle w:val="Hyperlink"/>
          </w:rPr>
          <w:t>https://en.wikipedia.org/wiki/Activation_function</w:t>
        </w:r>
      </w:hyperlink>
    </w:p>
    <w:p w:rsidR="00AD2BB7" w:rsidRDefault="007F0179">
      <w:pPr>
        <w:rPr>
          <w:rStyle w:val="HTMLCite"/>
        </w:rPr>
      </w:pPr>
      <w:hyperlink r:id="rId22" w:history="1">
        <w:r w:rsidR="000558A5" w:rsidRPr="003A4474">
          <w:rPr>
            <w:rStyle w:val="Hyperlink"/>
          </w:rPr>
          <w:t>http://image-net.org/challenges/posters/JKU_EN_RGB_Schwarz_poster.pdf</w:t>
        </w:r>
      </w:hyperlink>
    </w:p>
    <w:p w:rsidR="00F713A6" w:rsidRDefault="007F0179">
      <w:pPr>
        <w:rPr>
          <w:rStyle w:val="HTMLCite"/>
        </w:rPr>
      </w:pPr>
      <w:hyperlink r:id="rId23" w:history="1">
        <w:r w:rsidR="00F713A6" w:rsidRPr="003A4474">
          <w:rPr>
            <w:rStyle w:val="Hyperlink"/>
          </w:rPr>
          <w:t>https://arxiv.org/abs/1412.6980</w:t>
        </w:r>
      </w:hyperlink>
    </w:p>
    <w:p w:rsidR="007F7933" w:rsidRDefault="007F0179" w:rsidP="00F02446">
      <w:pPr>
        <w:rPr>
          <w:rStyle w:val="HTMLCite"/>
        </w:rPr>
      </w:pPr>
      <w:hyperlink r:id="rId24" w:history="1">
        <w:r w:rsidR="00501BD6" w:rsidRPr="00C864B4">
          <w:rPr>
            <w:rStyle w:val="Hyperlink"/>
          </w:rPr>
          <w:t>https://en.wikipedia.org/wiki/Mean_squared_error</w:t>
        </w:r>
      </w:hyperlink>
    </w:p>
    <w:p w:rsidR="00045705" w:rsidRPr="00510E52" w:rsidRDefault="007F0179" w:rsidP="00F02446">
      <w:pPr>
        <w:rPr>
          <w:i/>
          <w:iCs/>
        </w:rPr>
      </w:pPr>
      <w:hyperlink r:id="rId25" w:history="1">
        <w:r w:rsidR="00045705" w:rsidRPr="00510E52">
          <w:rPr>
            <w:rStyle w:val="Hyperlink"/>
          </w:rPr>
          <w:t>https://carnd-forums.udacity.com/questions/26214464/behavioral-cloning-cheatsheet</w:t>
        </w:r>
      </w:hyperlink>
    </w:p>
    <w:p w:rsidR="00D474E0" w:rsidRDefault="00D474E0" w:rsidP="00F02446">
      <w:pPr>
        <w:rPr>
          <w:i/>
          <w:iCs/>
        </w:rPr>
      </w:pPr>
    </w:p>
    <w:p w:rsidR="00045705" w:rsidRPr="00F02446" w:rsidRDefault="00045705" w:rsidP="00F02446">
      <w:pPr>
        <w:rPr>
          <w:i/>
          <w:iCs/>
        </w:rPr>
      </w:pPr>
    </w:p>
    <w:sectPr w:rsidR="00045705" w:rsidRPr="00F02446" w:rsidSect="00DF491D">
      <w:headerReference w:type="even" r:id="rId26"/>
      <w:headerReference w:type="default" r:id="rId27"/>
      <w:footerReference w:type="even" r:id="rId28"/>
      <w:footerReference w:type="default" r:id="rId29"/>
      <w:pgSz w:w="12240" w:h="15840" w:code="1"/>
      <w:pgMar w:top="1440" w:right="1440" w:bottom="1440" w:left="1440" w:header="720" w:footer="720" w:gutter="0"/>
      <w:cols w:num="2" w:space="57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179" w:rsidRDefault="007F0179">
      <w:pPr>
        <w:spacing w:after="0" w:line="240" w:lineRule="auto"/>
      </w:pPr>
      <w:r>
        <w:separator/>
      </w:r>
    </w:p>
  </w:endnote>
  <w:endnote w:type="continuationSeparator" w:id="0">
    <w:p w:rsidR="007F0179" w:rsidRDefault="007F0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TXinwei">
    <w:altName w:val="华文新魏"/>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899" w:rsidRDefault="00BB5343">
    <w:pPr>
      <w:pStyle w:val="FooterLeft"/>
    </w:pPr>
    <w:r>
      <w:rPr>
        <w:color w:val="9FB8CD" w:themeColor="accent2"/>
      </w:rPr>
      <w:sym w:font="Wingdings 3" w:char="F07D"/>
    </w:r>
    <w:r>
      <w:t xml:space="preserve"> Page </w:t>
    </w:r>
    <w:r w:rsidR="00315F0C">
      <w:fldChar w:fldCharType="begin"/>
    </w:r>
    <w:r w:rsidR="00315F0C">
      <w:instrText xml:space="preserve"> PAGE  \* Arabic  \* MERGEFORMAT </w:instrText>
    </w:r>
    <w:r w:rsidR="00315F0C">
      <w:fldChar w:fldCharType="separate"/>
    </w:r>
    <w:r w:rsidR="002E22E1">
      <w:rPr>
        <w:noProof/>
      </w:rPr>
      <w:t>4</w:t>
    </w:r>
    <w:r w:rsidR="00315F0C">
      <w:rPr>
        <w:noProof/>
      </w:rPr>
      <w:fldChar w:fldCharType="end"/>
    </w:r>
  </w:p>
  <w:p w:rsidR="00D64899" w:rsidRDefault="00D64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899" w:rsidRDefault="00BB5343">
    <w:pPr>
      <w:pStyle w:val="FooterRight"/>
    </w:pPr>
    <w:r>
      <w:rPr>
        <w:color w:val="9FB8CD" w:themeColor="accent2"/>
      </w:rPr>
      <w:sym w:font="Wingdings 3" w:char="F07D"/>
    </w:r>
    <w:r>
      <w:t xml:space="preserve"> Page </w:t>
    </w:r>
    <w:r w:rsidR="00315F0C">
      <w:fldChar w:fldCharType="begin"/>
    </w:r>
    <w:r w:rsidR="00315F0C">
      <w:instrText xml:space="preserve"> PAGE  \* Arabic  \* MERGEFORMAT </w:instrText>
    </w:r>
    <w:r w:rsidR="00315F0C">
      <w:fldChar w:fldCharType="separate"/>
    </w:r>
    <w:r w:rsidR="002E22E1">
      <w:rPr>
        <w:noProof/>
      </w:rPr>
      <w:t>3</w:t>
    </w:r>
    <w:r w:rsidR="00315F0C">
      <w:rPr>
        <w:noProof/>
      </w:rPr>
      <w:fldChar w:fldCharType="end"/>
    </w:r>
  </w:p>
  <w:p w:rsidR="00D64899" w:rsidRDefault="00D64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179" w:rsidRDefault="007F0179">
      <w:pPr>
        <w:spacing w:after="0" w:line="240" w:lineRule="auto"/>
      </w:pPr>
      <w:r>
        <w:separator/>
      </w:r>
    </w:p>
  </w:footnote>
  <w:footnote w:type="continuationSeparator" w:id="0">
    <w:p w:rsidR="007F0179" w:rsidRDefault="007F0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899" w:rsidRDefault="00BB5343">
    <w:pPr>
      <w:pStyle w:val="HeaderLeft"/>
      <w:jc w:val="right"/>
    </w:pPr>
    <w:r>
      <w:rPr>
        <w:color w:val="9FB8CD" w:themeColor="accent2"/>
      </w:rPr>
      <w:sym w:font="Wingdings 3" w:char="F07D"/>
    </w:r>
    <w:r>
      <w:t xml:space="preserve"> </w:t>
    </w:r>
    <w:sdt>
      <w:sdtPr>
        <w:alias w:val="Title"/>
        <w:id w:val="168006723"/>
        <w:dataBinding w:prefixMappings="xmlns:ns0='http://schemas.openxmlformats.org/package/2006/metadata/core-properties' xmlns:ns1='http://purl.org/dc/elements/1.1/'" w:xpath="/ns0:coreProperties[1]/ns1:title[1]" w:storeItemID="{6C3C8BC8-F283-45AE-878A-BAB7291924A1}"/>
        <w:text/>
      </w:sdtPr>
      <w:sdtEndPr/>
      <w:sdtContent>
        <w:r w:rsidR="007F7933">
          <w:t>Behavior Cloning</w:t>
        </w:r>
      </w:sdtContent>
    </w:sdt>
  </w:p>
  <w:p w:rsidR="00D64899" w:rsidRDefault="00D648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899" w:rsidRDefault="00BB5343">
    <w:pPr>
      <w:pStyle w:val="HeaderRight"/>
      <w:jc w:val="left"/>
    </w:pPr>
    <w:r>
      <w:rPr>
        <w:color w:val="9FB8CD" w:themeColor="accent2"/>
      </w:rPr>
      <w:sym w:font="Wingdings 3" w:char="F07D"/>
    </w:r>
    <w:r>
      <w:t xml:space="preserve"> </w:t>
    </w:r>
    <w:sdt>
      <w:sdtPr>
        <w:alias w:val="Title"/>
        <w:id w:val="703721043"/>
        <w:dataBinding w:prefixMappings="xmlns:ns0='http://schemas.openxmlformats.org/package/2006/metadata/core-properties' xmlns:ns1='http://purl.org/dc/elements/1.1/'" w:xpath="/ns0:coreProperties[1]/ns1:title[1]" w:storeItemID="{6C3C8BC8-F283-45AE-878A-BAB7291924A1}"/>
        <w:text/>
      </w:sdtPr>
      <w:sdtEndPr/>
      <w:sdtContent>
        <w:r w:rsidR="007F7933">
          <w:t>Behavior Cloning</w:t>
        </w:r>
      </w:sdtContent>
    </w:sdt>
  </w:p>
  <w:p w:rsidR="00D64899" w:rsidRDefault="00D648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1"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color w:val="628BAD" w:themeColor="accent2" w:themeShade="BF"/>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4" w15:restartNumberingAfterBreak="0">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vanish w:val="0"/>
        <w:color w:val="628BAD"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evenAndOddHeaders/>
  <w:drawingGridHorizontalSpacing w:val="10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933"/>
    <w:rsid w:val="00006931"/>
    <w:rsid w:val="000415EF"/>
    <w:rsid w:val="00045705"/>
    <w:rsid w:val="000558A5"/>
    <w:rsid w:val="000F5CCF"/>
    <w:rsid w:val="00101C94"/>
    <w:rsid w:val="00145900"/>
    <w:rsid w:val="001942E7"/>
    <w:rsid w:val="001F38B3"/>
    <w:rsid w:val="002577FF"/>
    <w:rsid w:val="002E22E1"/>
    <w:rsid w:val="00315F0C"/>
    <w:rsid w:val="00352564"/>
    <w:rsid w:val="003E76FB"/>
    <w:rsid w:val="004519B8"/>
    <w:rsid w:val="00490B20"/>
    <w:rsid w:val="004A29C6"/>
    <w:rsid w:val="004F492D"/>
    <w:rsid w:val="004F4BB1"/>
    <w:rsid w:val="00501BD6"/>
    <w:rsid w:val="00510E52"/>
    <w:rsid w:val="005431E1"/>
    <w:rsid w:val="00716A3C"/>
    <w:rsid w:val="007426E8"/>
    <w:rsid w:val="00744E07"/>
    <w:rsid w:val="007A3FA1"/>
    <w:rsid w:val="007C363E"/>
    <w:rsid w:val="007F0179"/>
    <w:rsid w:val="007F7933"/>
    <w:rsid w:val="008D00C2"/>
    <w:rsid w:val="008E362C"/>
    <w:rsid w:val="008E6D4F"/>
    <w:rsid w:val="0091736E"/>
    <w:rsid w:val="009546FF"/>
    <w:rsid w:val="009D77EC"/>
    <w:rsid w:val="00A46C73"/>
    <w:rsid w:val="00A538A2"/>
    <w:rsid w:val="00A7667E"/>
    <w:rsid w:val="00A956B4"/>
    <w:rsid w:val="00AD2BB7"/>
    <w:rsid w:val="00B4189E"/>
    <w:rsid w:val="00B67411"/>
    <w:rsid w:val="00BB5343"/>
    <w:rsid w:val="00CF3F74"/>
    <w:rsid w:val="00CF552C"/>
    <w:rsid w:val="00D20170"/>
    <w:rsid w:val="00D2667A"/>
    <w:rsid w:val="00D474E0"/>
    <w:rsid w:val="00D64899"/>
    <w:rsid w:val="00DA0191"/>
    <w:rsid w:val="00DD3E63"/>
    <w:rsid w:val="00DF491D"/>
    <w:rsid w:val="00E103CD"/>
    <w:rsid w:val="00E24392"/>
    <w:rsid w:val="00E87B35"/>
    <w:rsid w:val="00ED5837"/>
    <w:rsid w:val="00F0027A"/>
    <w:rsid w:val="00F02446"/>
    <w:rsid w:val="00F3005D"/>
    <w:rsid w:val="00F713A6"/>
    <w:rsid w:val="00F74475"/>
    <w:rsid w:val="00F74806"/>
    <w:rsid w:val="00FA6726"/>
    <w:rsid w:val="00FB5F65"/>
    <w:rsid w:val="00FC260F"/>
  </w:rsids>
  <m:mathPr>
    <m:mathFont m:val="Cambria Math"/>
    <m:brkBin m:val="before"/>
    <m:brkBinSub m:val="--"/>
    <m:smallFrac m:val="0"/>
    <m:dispDef/>
    <m:lMargin m:val="0"/>
    <m:rMargin m:val="0"/>
    <m:defJc m:val="centerGroup"/>
    <m:wrapIndent m:val="1440"/>
    <m:intLim m:val="undOvr"/>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7F2E421"/>
  <w15:docId w15:val="{CD86294A-11D0-4021-B677-70CBC23D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491D"/>
    <w:rPr>
      <w:rFonts w:cs="Times New Roman"/>
      <w:color w:val="000000" w:themeColor="text1"/>
      <w:sz w:val="20"/>
      <w:szCs w:val="20"/>
      <w:lang w:eastAsia="ja-JP"/>
    </w:rPr>
  </w:style>
  <w:style w:type="paragraph" w:styleId="Heading1">
    <w:name w:val="heading 1"/>
    <w:basedOn w:val="Normal"/>
    <w:next w:val="Normal"/>
    <w:link w:val="Heading1Char"/>
    <w:uiPriority w:val="9"/>
    <w:qFormat/>
    <w:rsid w:val="00DF491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qFormat/>
    <w:rsid w:val="00DF491D"/>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unhideWhenUsed/>
    <w:qFormat/>
    <w:rsid w:val="00DF491D"/>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DF491D"/>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DF491D"/>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DF491D"/>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DF491D"/>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DF491D"/>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DF491D"/>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91D"/>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2Char">
    <w:name w:val="Heading 2 Char"/>
    <w:basedOn w:val="DefaultParagraphFont"/>
    <w:link w:val="Heading2"/>
    <w:uiPriority w:val="9"/>
    <w:rsid w:val="00DF491D"/>
    <w:rPr>
      <w:rFonts w:asciiTheme="majorHAnsi" w:hAnsiTheme="majorHAnsi" w:cs="Times New Roman"/>
      <w:color w:val="628BAD" w:themeColor="accent2" w:themeShade="BF"/>
      <w:spacing w:val="5"/>
      <w:sz w:val="20"/>
      <w:szCs w:val="28"/>
      <w:lang w:eastAsia="ja-JP"/>
    </w:rPr>
  </w:style>
  <w:style w:type="character" w:customStyle="1" w:styleId="Heading3Char">
    <w:name w:val="Heading 3 Char"/>
    <w:basedOn w:val="DefaultParagraphFont"/>
    <w:link w:val="Heading3"/>
    <w:uiPriority w:val="9"/>
    <w:rsid w:val="00DF491D"/>
    <w:rPr>
      <w:rFonts w:asciiTheme="majorHAnsi" w:hAnsiTheme="majorHAnsi" w:cs="Times New Roman"/>
      <w:color w:val="595959" w:themeColor="text1" w:themeTint="A6"/>
      <w:spacing w:val="5"/>
      <w:sz w:val="20"/>
      <w:szCs w:val="24"/>
      <w:lang w:eastAsia="ja-JP"/>
    </w:rPr>
  </w:style>
  <w:style w:type="paragraph" w:styleId="Title">
    <w:name w:val="Title"/>
    <w:basedOn w:val="Normal"/>
    <w:link w:val="TitleChar"/>
    <w:uiPriority w:val="10"/>
    <w:qFormat/>
    <w:rsid w:val="00DF491D"/>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rsid w:val="00DF491D"/>
    <w:rPr>
      <w:rFonts w:asciiTheme="majorHAnsi" w:hAnsiTheme="majorHAnsi" w:cs="Times New Roman"/>
      <w:color w:val="9FB8CD" w:themeColor="accent2"/>
      <w:sz w:val="52"/>
      <w:szCs w:val="48"/>
      <w:lang w:eastAsia="ja-JP"/>
    </w:rPr>
  </w:style>
  <w:style w:type="paragraph" w:styleId="Subtitle">
    <w:name w:val="Subtitle"/>
    <w:basedOn w:val="Normal"/>
    <w:link w:val="SubtitleChar"/>
    <w:uiPriority w:val="11"/>
    <w:qFormat/>
    <w:rsid w:val="00DF491D"/>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rsid w:val="00DF491D"/>
    <w:rPr>
      <w:rFonts w:asciiTheme="majorHAnsi" w:hAnsiTheme="majorHAnsi" w:cstheme="minorHAnsi"/>
      <w:color w:val="9FB8CD" w:themeColor="accent2"/>
      <w:sz w:val="24"/>
      <w:szCs w:val="24"/>
      <w:lang w:eastAsia="ja-JP"/>
    </w:rPr>
  </w:style>
  <w:style w:type="paragraph" w:styleId="Caption">
    <w:name w:val="caption"/>
    <w:basedOn w:val="Normal"/>
    <w:next w:val="Normal"/>
    <w:uiPriority w:val="35"/>
    <w:unhideWhenUsed/>
    <w:rsid w:val="00DF491D"/>
    <w:pPr>
      <w:spacing w:after="0" w:line="240" w:lineRule="auto"/>
    </w:pPr>
    <w:rPr>
      <w:rFonts w:asciiTheme="majorHAnsi" w:hAnsiTheme="majorHAnsi"/>
      <w:bCs/>
      <w:color w:val="9FB8CD" w:themeColor="accent2"/>
      <w:sz w:val="16"/>
      <w:szCs w:val="18"/>
    </w:rPr>
  </w:style>
  <w:style w:type="paragraph" w:styleId="NoSpacing">
    <w:name w:val="No Spacing"/>
    <w:basedOn w:val="Normal"/>
    <w:uiPriority w:val="99"/>
    <w:qFormat/>
    <w:rsid w:val="00DF491D"/>
    <w:pPr>
      <w:spacing w:after="0" w:line="240" w:lineRule="auto"/>
    </w:pPr>
  </w:style>
  <w:style w:type="paragraph" w:styleId="BalloonText">
    <w:name w:val="Balloon Text"/>
    <w:basedOn w:val="Normal"/>
    <w:link w:val="BalloonTextChar"/>
    <w:uiPriority w:val="99"/>
    <w:semiHidden/>
    <w:unhideWhenUsed/>
    <w:rsid w:val="00DF491D"/>
    <w:rPr>
      <w:rFonts w:ascii="Tahoma" w:hAnsi="Tahoma" w:cs="Tahoma"/>
      <w:sz w:val="16"/>
      <w:szCs w:val="16"/>
    </w:rPr>
  </w:style>
  <w:style w:type="character" w:customStyle="1" w:styleId="BalloonTextChar">
    <w:name w:val="Balloon Text Char"/>
    <w:basedOn w:val="DefaultParagraphFont"/>
    <w:link w:val="BalloonText"/>
    <w:uiPriority w:val="99"/>
    <w:semiHidden/>
    <w:rsid w:val="00DF491D"/>
    <w:rPr>
      <w:rFonts w:ascii="Tahoma" w:hAnsi="Tahoma" w:cs="Tahoma"/>
      <w:color w:val="000000" w:themeColor="text1"/>
      <w:sz w:val="16"/>
      <w:szCs w:val="16"/>
      <w:lang w:eastAsia="ja-JP"/>
    </w:rPr>
  </w:style>
  <w:style w:type="character" w:styleId="BookTitle">
    <w:name w:val="Book Title"/>
    <w:basedOn w:val="DefaultParagraphFont"/>
    <w:uiPriority w:val="33"/>
    <w:qFormat/>
    <w:rsid w:val="00DF491D"/>
    <w:rPr>
      <w:rFonts w:asciiTheme="majorHAnsi" w:hAnsiTheme="majorHAnsi" w:cs="Times New Roman"/>
      <w:i/>
      <w:color w:val="8E736A" w:themeColor="accent6"/>
      <w:sz w:val="20"/>
      <w:szCs w:val="20"/>
    </w:rPr>
  </w:style>
  <w:style w:type="character" w:styleId="Emphasis">
    <w:name w:val="Emphasis"/>
    <w:uiPriority w:val="20"/>
    <w:qFormat/>
    <w:rsid w:val="00DF491D"/>
    <w:rPr>
      <w:b/>
      <w:i/>
      <w:spacing w:val="0"/>
    </w:rPr>
  </w:style>
  <w:style w:type="paragraph" w:styleId="Footer">
    <w:name w:val="footer"/>
    <w:basedOn w:val="Normal"/>
    <w:link w:val="FooterChar"/>
    <w:uiPriority w:val="99"/>
    <w:unhideWhenUsed/>
    <w:rsid w:val="00DF491D"/>
    <w:pPr>
      <w:tabs>
        <w:tab w:val="center" w:pos="4320"/>
        <w:tab w:val="right" w:pos="8640"/>
      </w:tabs>
    </w:pPr>
  </w:style>
  <w:style w:type="character" w:customStyle="1" w:styleId="FooterChar">
    <w:name w:val="Footer Char"/>
    <w:basedOn w:val="DefaultParagraphFont"/>
    <w:link w:val="Footer"/>
    <w:uiPriority w:val="99"/>
    <w:rsid w:val="00DF491D"/>
    <w:rPr>
      <w:rFonts w:cs="Times New Roman"/>
      <w:color w:val="000000" w:themeColor="text1"/>
      <w:sz w:val="20"/>
      <w:szCs w:val="20"/>
      <w:lang w:eastAsia="ja-JP"/>
    </w:rPr>
  </w:style>
  <w:style w:type="paragraph" w:styleId="Header">
    <w:name w:val="header"/>
    <w:basedOn w:val="Normal"/>
    <w:link w:val="HeaderChar"/>
    <w:uiPriority w:val="99"/>
    <w:unhideWhenUsed/>
    <w:rsid w:val="00DF491D"/>
    <w:pPr>
      <w:tabs>
        <w:tab w:val="center" w:pos="4320"/>
        <w:tab w:val="right" w:pos="8640"/>
      </w:tabs>
    </w:pPr>
  </w:style>
  <w:style w:type="character" w:customStyle="1" w:styleId="HeaderChar">
    <w:name w:val="Header Char"/>
    <w:basedOn w:val="DefaultParagraphFont"/>
    <w:link w:val="Header"/>
    <w:uiPriority w:val="99"/>
    <w:rsid w:val="00DF491D"/>
    <w:rPr>
      <w:rFonts w:cs="Times New Roman"/>
      <w:color w:val="000000" w:themeColor="text1"/>
      <w:sz w:val="20"/>
      <w:szCs w:val="20"/>
      <w:lang w:eastAsia="ja-JP"/>
    </w:rPr>
  </w:style>
  <w:style w:type="character" w:customStyle="1" w:styleId="Heading4Char">
    <w:name w:val="Heading 4 Char"/>
    <w:basedOn w:val="DefaultParagraphFont"/>
    <w:link w:val="Heading4"/>
    <w:uiPriority w:val="9"/>
    <w:semiHidden/>
    <w:rsid w:val="00DF491D"/>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DF491D"/>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DF491D"/>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DF491D"/>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DF491D"/>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DF491D"/>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DF491D"/>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DF491D"/>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DF491D"/>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DF491D"/>
    <w:rPr>
      <w:rFonts w:cs="Times New Roman"/>
      <w:b/>
      <w:color w:val="525A7D" w:themeColor="accent1" w:themeShade="BF"/>
      <w:sz w:val="20"/>
      <w:szCs w:val="20"/>
      <w:u w:val="single"/>
    </w:rPr>
  </w:style>
  <w:style w:type="paragraph" w:styleId="ListBullet">
    <w:name w:val="List Bullet"/>
    <w:basedOn w:val="Normal"/>
    <w:uiPriority w:val="36"/>
    <w:unhideWhenUsed/>
    <w:qFormat/>
    <w:rsid w:val="00DF491D"/>
    <w:pPr>
      <w:numPr>
        <w:numId w:val="11"/>
      </w:numPr>
      <w:spacing w:after="120"/>
      <w:contextualSpacing/>
    </w:pPr>
  </w:style>
  <w:style w:type="paragraph" w:styleId="ListBullet2">
    <w:name w:val="List Bullet 2"/>
    <w:basedOn w:val="Normal"/>
    <w:uiPriority w:val="36"/>
    <w:unhideWhenUsed/>
    <w:qFormat/>
    <w:rsid w:val="00DF491D"/>
    <w:pPr>
      <w:numPr>
        <w:numId w:val="12"/>
      </w:numPr>
      <w:spacing w:after="120"/>
      <w:contextualSpacing/>
    </w:pPr>
  </w:style>
  <w:style w:type="paragraph" w:styleId="ListBullet3">
    <w:name w:val="List Bullet 3"/>
    <w:basedOn w:val="Normal"/>
    <w:uiPriority w:val="36"/>
    <w:unhideWhenUsed/>
    <w:qFormat/>
    <w:rsid w:val="00DF491D"/>
    <w:pPr>
      <w:numPr>
        <w:numId w:val="13"/>
      </w:numPr>
      <w:spacing w:after="120"/>
      <w:contextualSpacing/>
    </w:pPr>
  </w:style>
  <w:style w:type="paragraph" w:styleId="ListBullet4">
    <w:name w:val="List Bullet 4"/>
    <w:basedOn w:val="Normal"/>
    <w:uiPriority w:val="36"/>
    <w:unhideWhenUsed/>
    <w:qFormat/>
    <w:rsid w:val="00DF491D"/>
    <w:pPr>
      <w:numPr>
        <w:numId w:val="14"/>
      </w:numPr>
      <w:spacing w:after="120"/>
      <w:contextualSpacing/>
    </w:pPr>
  </w:style>
  <w:style w:type="paragraph" w:styleId="ListBullet5">
    <w:name w:val="List Bullet 5"/>
    <w:basedOn w:val="Normal"/>
    <w:uiPriority w:val="36"/>
    <w:unhideWhenUsed/>
    <w:qFormat/>
    <w:rsid w:val="00DF491D"/>
    <w:pPr>
      <w:numPr>
        <w:numId w:val="15"/>
      </w:numPr>
      <w:spacing w:after="120"/>
      <w:contextualSpacing/>
    </w:pPr>
  </w:style>
  <w:style w:type="character" w:styleId="PlaceholderText">
    <w:name w:val="Placeholder Text"/>
    <w:basedOn w:val="DefaultParagraphFont"/>
    <w:uiPriority w:val="99"/>
    <w:semiHidden/>
    <w:rsid w:val="00DF491D"/>
    <w:rPr>
      <w:color w:val="808080"/>
    </w:rPr>
  </w:style>
  <w:style w:type="paragraph" w:styleId="Quote">
    <w:name w:val="Quote"/>
    <w:basedOn w:val="Normal"/>
    <w:link w:val="QuoteChar"/>
    <w:uiPriority w:val="29"/>
    <w:qFormat/>
    <w:rsid w:val="00DF491D"/>
    <w:rPr>
      <w:i/>
      <w:color w:val="7F7F7F" w:themeColor="background1" w:themeShade="7F"/>
    </w:rPr>
  </w:style>
  <w:style w:type="character" w:customStyle="1" w:styleId="QuoteChar">
    <w:name w:val="Quote Char"/>
    <w:basedOn w:val="DefaultParagraphFont"/>
    <w:link w:val="Quote"/>
    <w:uiPriority w:val="29"/>
    <w:rsid w:val="00DF491D"/>
    <w:rPr>
      <w:rFonts w:cs="Times New Roman"/>
      <w:i/>
      <w:color w:val="7F7F7F" w:themeColor="background1" w:themeShade="7F"/>
      <w:sz w:val="20"/>
      <w:szCs w:val="20"/>
      <w:lang w:eastAsia="ja-JP"/>
    </w:rPr>
  </w:style>
  <w:style w:type="character" w:styleId="Strong">
    <w:name w:val="Strong"/>
    <w:uiPriority w:val="22"/>
    <w:qFormat/>
    <w:rsid w:val="00DF491D"/>
    <w:rPr>
      <w:rFonts w:asciiTheme="minorHAnsi" w:hAnsiTheme="minorHAnsi"/>
      <w:b/>
      <w:color w:val="9FB8CD" w:themeColor="accent2"/>
    </w:rPr>
  </w:style>
  <w:style w:type="character" w:styleId="SubtleEmphasis">
    <w:name w:val="Subtle Emphasis"/>
    <w:basedOn w:val="DefaultParagraphFont"/>
    <w:uiPriority w:val="19"/>
    <w:qFormat/>
    <w:rsid w:val="00DF491D"/>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DF491D"/>
    <w:rPr>
      <w:rFonts w:cs="Times New Roman"/>
      <w:color w:val="737373" w:themeColor="text1" w:themeTint="8C"/>
      <w:sz w:val="20"/>
      <w:szCs w:val="20"/>
      <w:u w:val="single"/>
    </w:rPr>
  </w:style>
  <w:style w:type="table" w:styleId="TableGrid">
    <w:name w:val="Table Grid"/>
    <w:basedOn w:val="TableNormal"/>
    <w:uiPriority w:val="1"/>
    <w:rsid w:val="00DF491D"/>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DF491D"/>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DF491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DF491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DF491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DF491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DF491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DF491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DF491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DF491D"/>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rsid w:val="00DF491D"/>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FooterRight">
    <w:name w:val="Footer Right"/>
    <w:basedOn w:val="Footer"/>
    <w:uiPriority w:val="35"/>
    <w:qFormat/>
    <w:rsid w:val="00DF491D"/>
    <w:pPr>
      <w:pBdr>
        <w:top w:val="dashed" w:sz="4" w:space="18" w:color="7F7F7F"/>
      </w:pBdr>
      <w:spacing w:line="240" w:lineRule="auto"/>
      <w:contextualSpacing/>
      <w:jc w:val="right"/>
    </w:pPr>
    <w:rPr>
      <w:color w:val="7F7F7F" w:themeColor="text1" w:themeTint="80"/>
      <w:szCs w:val="18"/>
    </w:rPr>
  </w:style>
  <w:style w:type="paragraph" w:customStyle="1" w:styleId="HeaderFirstPage">
    <w:name w:val="Header First Page"/>
    <w:basedOn w:val="Normal"/>
    <w:next w:val="Normal"/>
    <w:uiPriority w:val="39"/>
    <w:rsid w:val="00DF491D"/>
    <w:pPr>
      <w:pBdr>
        <w:bottom w:val="dashed" w:sz="4" w:space="18" w:color="7F7F7F"/>
      </w:pBdr>
      <w:tabs>
        <w:tab w:val="center" w:pos="4320"/>
        <w:tab w:val="right" w:pos="8640"/>
      </w:tabs>
      <w:spacing w:line="396" w:lineRule="auto"/>
    </w:pPr>
    <w:rPr>
      <w:color w:val="7F7F7F" w:themeColor="text1" w:themeTint="80"/>
    </w:rPr>
  </w:style>
  <w:style w:type="paragraph" w:customStyle="1" w:styleId="HeaderLeft">
    <w:name w:val="Header Left"/>
    <w:basedOn w:val="Header"/>
    <w:uiPriority w:val="35"/>
    <w:qFormat/>
    <w:rsid w:val="00DF491D"/>
    <w:pPr>
      <w:pBdr>
        <w:bottom w:val="dashed" w:sz="4" w:space="18" w:color="7F7F7F" w:themeColor="text1" w:themeTint="80"/>
      </w:pBdr>
      <w:spacing w:line="396" w:lineRule="auto"/>
    </w:pPr>
    <w:rPr>
      <w:color w:val="7F7F7F" w:themeColor="text1" w:themeTint="80"/>
    </w:rPr>
  </w:style>
  <w:style w:type="paragraph" w:customStyle="1" w:styleId="HeaderRight">
    <w:name w:val="Header Right"/>
    <w:basedOn w:val="Header"/>
    <w:uiPriority w:val="35"/>
    <w:qFormat/>
    <w:rsid w:val="00DF491D"/>
    <w:pPr>
      <w:pBdr>
        <w:bottom w:val="dashed" w:sz="4" w:space="18" w:color="7F7F7F"/>
      </w:pBdr>
      <w:jc w:val="right"/>
    </w:pPr>
    <w:rPr>
      <w:color w:val="7F7F7F" w:themeColor="text1" w:themeTint="80"/>
    </w:rPr>
  </w:style>
  <w:style w:type="paragraph" w:customStyle="1" w:styleId="RecipientsName">
    <w:name w:val="Recipient's Name"/>
    <w:basedOn w:val="Normal"/>
    <w:uiPriority w:val="14"/>
    <w:rsid w:val="00DF491D"/>
    <w:pPr>
      <w:spacing w:after="0" w:line="240" w:lineRule="auto"/>
      <w:jc w:val="right"/>
    </w:pPr>
    <w:rPr>
      <w:rFonts w:asciiTheme="majorHAnsi" w:hAnsiTheme="majorHAnsi"/>
      <w:noProof/>
      <w:color w:val="525A7D" w:themeColor="accent1" w:themeShade="BF"/>
      <w:sz w:val="36"/>
      <w:szCs w:val="36"/>
    </w:rPr>
  </w:style>
  <w:style w:type="paragraph" w:customStyle="1" w:styleId="SendersAddress">
    <w:name w:val="Sender's Address"/>
    <w:basedOn w:val="Normal"/>
    <w:uiPriority w:val="14"/>
    <w:rsid w:val="00DF491D"/>
    <w:pPr>
      <w:spacing w:before="200" w:after="0"/>
      <w:contextualSpacing/>
      <w:jc w:val="right"/>
    </w:pPr>
    <w:rPr>
      <w:color w:val="9FB8CD" w:themeColor="accent2"/>
      <w:sz w:val="18"/>
      <w:szCs w:val="18"/>
    </w:rPr>
  </w:style>
  <w:style w:type="character" w:styleId="Hyperlink">
    <w:name w:val="Hyperlink"/>
    <w:basedOn w:val="DefaultParagraphFont"/>
    <w:uiPriority w:val="99"/>
    <w:unhideWhenUsed/>
    <w:rsid w:val="008D00C2"/>
    <w:rPr>
      <w:color w:val="B292CA" w:themeColor="hyperlink"/>
      <w:u w:val="single"/>
    </w:rPr>
  </w:style>
  <w:style w:type="character" w:styleId="Mention">
    <w:name w:val="Mention"/>
    <w:basedOn w:val="DefaultParagraphFont"/>
    <w:uiPriority w:val="99"/>
    <w:semiHidden/>
    <w:unhideWhenUsed/>
    <w:rsid w:val="008D00C2"/>
    <w:rPr>
      <w:color w:val="2B579A"/>
      <w:shd w:val="clear" w:color="auto" w:fill="E6E6E6"/>
    </w:rPr>
  </w:style>
  <w:style w:type="character" w:customStyle="1" w:styleId="mwe-math-mathml-inline">
    <w:name w:val="mwe-math-mathml-inline"/>
    <w:basedOn w:val="DefaultParagraphFont"/>
    <w:rsid w:val="00AD2BB7"/>
  </w:style>
  <w:style w:type="character" w:styleId="HTMLCite">
    <w:name w:val="HTML Cite"/>
    <w:basedOn w:val="DefaultParagraphFont"/>
    <w:uiPriority w:val="99"/>
    <w:semiHidden/>
    <w:unhideWhenUsed/>
    <w:rsid w:val="000558A5"/>
    <w:rPr>
      <w:i/>
      <w:iCs/>
    </w:rPr>
  </w:style>
  <w:style w:type="character" w:styleId="FollowedHyperlink">
    <w:name w:val="FollowedHyperlink"/>
    <w:basedOn w:val="DefaultParagraphFont"/>
    <w:uiPriority w:val="99"/>
    <w:semiHidden/>
    <w:unhideWhenUsed/>
    <w:rsid w:val="00D2667A"/>
    <w:rPr>
      <w:color w:val="6B56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33427">
      <w:bodyDiv w:val="1"/>
      <w:marLeft w:val="0"/>
      <w:marRight w:val="0"/>
      <w:marTop w:val="0"/>
      <w:marBottom w:val="0"/>
      <w:divBdr>
        <w:top w:val="none" w:sz="0" w:space="0" w:color="auto"/>
        <w:left w:val="none" w:sz="0" w:space="0" w:color="auto"/>
        <w:bottom w:val="none" w:sz="0" w:space="0" w:color="auto"/>
        <w:right w:val="none" w:sz="0" w:space="0" w:color="auto"/>
      </w:divBdr>
    </w:div>
    <w:div w:id="1166938789">
      <w:bodyDiv w:val="1"/>
      <w:marLeft w:val="0"/>
      <w:marRight w:val="0"/>
      <w:marTop w:val="0"/>
      <w:marBottom w:val="0"/>
      <w:divBdr>
        <w:top w:val="none" w:sz="0" w:space="0" w:color="auto"/>
        <w:left w:val="none" w:sz="0" w:space="0" w:color="auto"/>
        <w:bottom w:val="none" w:sz="0" w:space="0" w:color="auto"/>
        <w:right w:val="none" w:sz="0" w:space="0" w:color="auto"/>
      </w:divBdr>
    </w:div>
    <w:div w:id="175709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en.wikipedia.org/wiki/Activation_function"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arnd-forums.udacity.com/questions/26214464/behavioral-cloning-cheatsheet"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blog.keras.io/building-powerful-image-classification-models-using-very-little-data.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en.wikipedia.org/wiki/Mean_squared_error"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arxiv.org/abs/1412.6980"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devblogs.nvidia.com/parallelforall/deep-learning-self-driving-cars/" TargetMode="External"/><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image-net.org/challenges/posters/JKU_EN_RGB_Schwarz_poster.pdf" TargetMode="External"/><Relationship Id="rId27" Type="http://schemas.openxmlformats.org/officeDocument/2006/relationships/header" Target="head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ESH\AppData\Roaming\Microsoft\Templates\Report%20(Origi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512EFACCA74FCEAE8DE38907947B38"/>
        <w:category>
          <w:name w:val="General"/>
          <w:gallery w:val="placeholder"/>
        </w:category>
        <w:types>
          <w:type w:val="bbPlcHdr"/>
        </w:types>
        <w:behaviors>
          <w:behavior w:val="content"/>
        </w:behaviors>
        <w:guid w:val="{94807200-5F19-4C0F-BB01-F17B0BD7F634}"/>
      </w:docPartPr>
      <w:docPartBody>
        <w:p w:rsidR="00060EE2" w:rsidRDefault="0062538C">
          <w:pPr>
            <w:pStyle w:val="5A512EFACCA74FCEAE8DE38907947B38"/>
          </w:pPr>
          <w:r>
            <w:t>[Document Title]</w:t>
          </w:r>
        </w:p>
      </w:docPartBody>
    </w:docPart>
    <w:docPart>
      <w:docPartPr>
        <w:name w:val="01367C83CA2F4E078EC55B5C291515B8"/>
        <w:category>
          <w:name w:val="General"/>
          <w:gallery w:val="placeholder"/>
        </w:category>
        <w:types>
          <w:type w:val="bbPlcHdr"/>
        </w:types>
        <w:behaviors>
          <w:behavior w:val="content"/>
        </w:behaviors>
        <w:guid w:val="{A1D55B06-8621-40FE-BA1D-0F417E1F7ED9}"/>
      </w:docPartPr>
      <w:docPartBody>
        <w:p w:rsidR="00060EE2" w:rsidRDefault="0062538C">
          <w:pPr>
            <w:pStyle w:val="01367C83CA2F4E078EC55B5C291515B8"/>
          </w:pPr>
          <w:r>
            <w:rPr>
              <w:color w:val="4472C4" w:themeColor="accent1"/>
            </w:rPr>
            <w:t>[Type the Document Subtitle]</w:t>
          </w:r>
        </w:p>
      </w:docPartBody>
    </w:docPart>
    <w:docPart>
      <w:docPartPr>
        <w:name w:val="1484DEE2AC2E4551ADE6E133E3AA84B9"/>
        <w:category>
          <w:name w:val="General"/>
          <w:gallery w:val="placeholder"/>
        </w:category>
        <w:types>
          <w:type w:val="bbPlcHdr"/>
        </w:types>
        <w:behaviors>
          <w:behavior w:val="content"/>
        </w:behaviors>
        <w:guid w:val="{C97A8C1B-B0E5-4782-855D-44FB0EB39401}"/>
      </w:docPartPr>
      <w:docPartBody>
        <w:p w:rsidR="00060EE2" w:rsidRDefault="0062538C">
          <w:pPr>
            <w:pStyle w:val="1484DEE2AC2E4551ADE6E133E3AA84B9"/>
          </w:pPr>
          <w:r>
            <w:rPr>
              <w:rFonts w:asciiTheme="majorHAnsi" w:hAnsiTheme="majorHAnsi"/>
              <w:color w:val="2F5496" w:themeColor="accent1" w:themeShade="BF"/>
              <w:sz w:val="52"/>
              <w:szCs w:val="52"/>
            </w:rPr>
            <w:t>[Type the document title]</w:t>
          </w:r>
        </w:p>
      </w:docPartBody>
    </w:docPart>
    <w:docPart>
      <w:docPartPr>
        <w:name w:val="07F62648D36341438E49CEDBBECCE1C2"/>
        <w:category>
          <w:name w:val="General"/>
          <w:gallery w:val="placeholder"/>
        </w:category>
        <w:types>
          <w:type w:val="bbPlcHdr"/>
        </w:types>
        <w:behaviors>
          <w:behavior w:val="content"/>
        </w:behaviors>
        <w:guid w:val="{17636C6A-AAE0-4F21-B202-745C1C357627}"/>
      </w:docPartPr>
      <w:docPartBody>
        <w:p w:rsidR="00060EE2" w:rsidRDefault="0062538C">
          <w:pPr>
            <w:pStyle w:val="07F62648D36341438E49CEDBBECCE1C2"/>
          </w:pPr>
          <w:r>
            <w:rPr>
              <w:rFonts w:asciiTheme="majorHAnsi" w:hAnsiTheme="majorHAnsi"/>
              <w:color w:val="ED7D31" w:themeColor="accent2"/>
              <w:sz w:val="24"/>
            </w:rPr>
            <w:t>[Type the document subtitle]</w:t>
          </w:r>
        </w:p>
      </w:docPartBody>
    </w:docPart>
    <w:docPart>
      <w:docPartPr>
        <w:name w:val="864AEA7C758642168830BE21B470735F"/>
        <w:category>
          <w:name w:val="General"/>
          <w:gallery w:val="placeholder"/>
        </w:category>
        <w:types>
          <w:type w:val="bbPlcHdr"/>
        </w:types>
        <w:behaviors>
          <w:behavior w:val="content"/>
        </w:behaviors>
        <w:guid w:val="{A44627FE-5CFD-4A54-82C8-71D0CBEC899A}"/>
      </w:docPartPr>
      <w:docPartBody>
        <w:p w:rsidR="00060EE2" w:rsidRDefault="0062538C">
          <w:pPr>
            <w:pStyle w:val="864AEA7C758642168830BE21B470735F"/>
          </w:pPr>
          <w:r>
            <w:rPr>
              <w:b/>
              <w:color w:val="808080" w:themeColor="background1" w:themeShade="80"/>
            </w:rPr>
            <w:t>[Type the author name]</w:t>
          </w:r>
        </w:p>
      </w:docPartBody>
    </w:docPart>
    <w:docPart>
      <w:docPartPr>
        <w:name w:val="ECE5F3FAB405466AACF6A27D880EACEA"/>
        <w:category>
          <w:name w:val="General"/>
          <w:gallery w:val="placeholder"/>
        </w:category>
        <w:types>
          <w:type w:val="bbPlcHdr"/>
        </w:types>
        <w:behaviors>
          <w:behavior w:val="content"/>
        </w:behaviors>
        <w:guid w:val="{92FF215F-000D-44DA-B1A6-2342DFC648A6}"/>
      </w:docPartPr>
      <w:docPartBody>
        <w:p w:rsidR="00060EE2" w:rsidRDefault="0062538C">
          <w:pPr>
            <w:pStyle w:val="ECE5F3FAB405466AACF6A27D880EACEA"/>
          </w:pPr>
          <w:r>
            <w:rPr>
              <w:color w:val="808080" w:themeColor="background1" w:themeShade="80"/>
            </w:rPr>
            <w:t>[Type the company name]</w:t>
          </w:r>
        </w:p>
      </w:docPartBody>
    </w:docPart>
    <w:docPart>
      <w:docPartPr>
        <w:name w:val="3CA45ACB58E943129865DE4DBB70ABA7"/>
        <w:category>
          <w:name w:val="General"/>
          <w:gallery w:val="placeholder"/>
        </w:category>
        <w:types>
          <w:type w:val="bbPlcHdr"/>
        </w:types>
        <w:behaviors>
          <w:behavior w:val="content"/>
        </w:behaviors>
        <w:guid w:val="{6A5A00BE-4D0B-439D-91BB-7DC5C745D79D}"/>
      </w:docPartPr>
      <w:docPartBody>
        <w:p w:rsidR="00060EE2" w:rsidRDefault="0062538C">
          <w:pPr>
            <w:pStyle w:val="3CA45ACB58E943129865DE4DBB70ABA7"/>
          </w:pPr>
          <w:r>
            <w:rPr>
              <w:color w:val="808080" w:themeColor="background1" w:themeShade="80"/>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TXinwei">
    <w:altName w:val="华文新魏"/>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auto"/>
    <w:pitch w:val="variable"/>
    <w:sig w:usb0="8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38C"/>
    <w:rsid w:val="00060EE2"/>
    <w:rsid w:val="004B7A4B"/>
    <w:rsid w:val="006253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6" w:space="1" w:color="ED7D31" w:themeColor="accent2"/>
        <w:left w:val="single" w:sz="6" w:space="1" w:color="ED7D31" w:themeColor="accent2"/>
        <w:bottom w:val="single" w:sz="6" w:space="1" w:color="ED7D31" w:themeColor="accent2"/>
        <w:right w:val="single" w:sz="6" w:space="1" w:color="ED7D31" w:themeColor="accent2"/>
      </w:pBdr>
      <w:shd w:val="clear" w:color="auto" w:fill="ED7D31" w:themeFill="accent2"/>
      <w:spacing w:before="300" w:after="40" w:line="276" w:lineRule="auto"/>
      <w:outlineLvl w:val="0"/>
    </w:pPr>
    <w:rPr>
      <w:rFonts w:asciiTheme="majorHAnsi" w:eastAsiaTheme="minorHAnsi" w:hAnsiTheme="majorHAnsi" w:cs="Times New Roman"/>
      <w:color w:val="FFFFFF" w:themeColor="background1"/>
      <w:spacing w:val="5"/>
      <w:sz w:val="20"/>
      <w:szCs w:val="32"/>
      <w:shd w:val="clear" w:color="auto" w:fill="ED7D31" w:themeFill="accent2"/>
      <w:lang w:eastAsia="ja-JP"/>
    </w:rPr>
  </w:style>
  <w:style w:type="paragraph" w:styleId="Heading2">
    <w:name w:val="heading 2"/>
    <w:basedOn w:val="Normal"/>
    <w:next w:val="Normal"/>
    <w:link w:val="Heading2Char"/>
    <w:uiPriority w:val="9"/>
    <w:qFormat/>
    <w:pPr>
      <w:pBdr>
        <w:top w:val="single" w:sz="6" w:space="1" w:color="ED7D31" w:themeColor="accent2"/>
        <w:left w:val="single" w:sz="48" w:space="1" w:color="ED7D31" w:themeColor="accent2"/>
        <w:bottom w:val="single" w:sz="6" w:space="1" w:color="ED7D31" w:themeColor="accent2"/>
        <w:right w:val="single" w:sz="6" w:space="1" w:color="ED7D31" w:themeColor="accent2"/>
      </w:pBdr>
      <w:spacing w:before="240" w:after="80" w:line="276" w:lineRule="auto"/>
      <w:ind w:left="144"/>
      <w:outlineLvl w:val="1"/>
    </w:pPr>
    <w:rPr>
      <w:rFonts w:asciiTheme="majorHAnsi" w:eastAsiaTheme="minorHAnsi" w:hAnsiTheme="majorHAnsi" w:cs="Times New Roman"/>
      <w:color w:val="C45911" w:themeColor="accent2" w:themeShade="BF"/>
      <w:spacing w:val="5"/>
      <w:sz w:val="20"/>
      <w:szCs w:val="28"/>
      <w:lang w:eastAsia="ja-JP"/>
    </w:rPr>
  </w:style>
  <w:style w:type="paragraph" w:styleId="Heading3">
    <w:name w:val="heading 3"/>
    <w:basedOn w:val="Normal"/>
    <w:next w:val="Normal"/>
    <w:link w:val="Heading3Char"/>
    <w:uiPriority w:val="9"/>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line="276" w:lineRule="auto"/>
      <w:ind w:left="144"/>
      <w:outlineLvl w:val="2"/>
    </w:pPr>
    <w:rPr>
      <w:rFonts w:asciiTheme="majorHAnsi" w:eastAsiaTheme="minorHAnsi" w:hAnsiTheme="majorHAnsi" w:cs="Times New Roman"/>
      <w:color w:val="595959" w:themeColor="text1" w:themeTint="A6"/>
      <w:spacing w:val="5"/>
      <w:sz w:val="20"/>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512EFACCA74FCEAE8DE38907947B38">
    <w:name w:val="5A512EFACCA74FCEAE8DE38907947B38"/>
  </w:style>
  <w:style w:type="paragraph" w:customStyle="1" w:styleId="01367C83CA2F4E078EC55B5C291515B8">
    <w:name w:val="01367C83CA2F4E078EC55B5C291515B8"/>
  </w:style>
  <w:style w:type="character" w:customStyle="1" w:styleId="Heading1Char">
    <w:name w:val="Heading 1 Char"/>
    <w:basedOn w:val="DefaultParagraphFont"/>
    <w:link w:val="Heading1"/>
    <w:uiPriority w:val="9"/>
    <w:rPr>
      <w:rFonts w:asciiTheme="majorHAnsi" w:eastAsiaTheme="minorHAnsi" w:hAnsiTheme="majorHAnsi" w:cs="Times New Roman"/>
      <w:color w:val="FFFFFF" w:themeColor="background1"/>
      <w:spacing w:val="5"/>
      <w:sz w:val="20"/>
      <w:szCs w:val="32"/>
      <w:shd w:val="clear" w:color="auto" w:fill="ED7D31" w:themeFill="accent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color w:val="C45911" w:themeColor="accent2" w:themeShade="BF"/>
      <w:spacing w:val="5"/>
      <w:sz w:val="20"/>
      <w:szCs w:val="28"/>
      <w:lang w:eastAsia="ja-JP"/>
    </w:rPr>
  </w:style>
  <w:style w:type="character" w:customStyle="1" w:styleId="Heading3Char">
    <w:name w:val="Heading 3 Char"/>
    <w:basedOn w:val="DefaultParagraphFont"/>
    <w:link w:val="Heading3"/>
    <w:uiPriority w:val="9"/>
    <w:rPr>
      <w:rFonts w:asciiTheme="majorHAnsi" w:eastAsiaTheme="minorHAnsi" w:hAnsiTheme="majorHAnsi" w:cs="Times New Roman"/>
      <w:color w:val="595959" w:themeColor="text1" w:themeTint="A6"/>
      <w:spacing w:val="5"/>
      <w:sz w:val="20"/>
      <w:szCs w:val="24"/>
      <w:lang w:eastAsia="ja-JP"/>
    </w:rPr>
  </w:style>
  <w:style w:type="paragraph" w:styleId="Caption">
    <w:name w:val="caption"/>
    <w:basedOn w:val="Normal"/>
    <w:next w:val="Normal"/>
    <w:uiPriority w:val="35"/>
    <w:unhideWhenUsed/>
    <w:qFormat/>
    <w:pPr>
      <w:spacing w:after="0" w:line="240" w:lineRule="auto"/>
    </w:pPr>
    <w:rPr>
      <w:rFonts w:asciiTheme="majorHAnsi" w:eastAsiaTheme="minorHAnsi" w:hAnsiTheme="majorHAnsi" w:cs="Times New Roman"/>
      <w:bCs/>
      <w:color w:val="ED7D31" w:themeColor="accent2"/>
      <w:sz w:val="16"/>
      <w:szCs w:val="18"/>
      <w:lang w:eastAsia="ja-JP"/>
    </w:rPr>
  </w:style>
  <w:style w:type="paragraph" w:customStyle="1" w:styleId="74E6B0630EB141B2A446123AE041FF28">
    <w:name w:val="74E6B0630EB141B2A446123AE041FF28"/>
  </w:style>
  <w:style w:type="paragraph" w:customStyle="1" w:styleId="1484DEE2AC2E4551ADE6E133E3AA84B9">
    <w:name w:val="1484DEE2AC2E4551ADE6E133E3AA84B9"/>
  </w:style>
  <w:style w:type="paragraph" w:customStyle="1" w:styleId="07F62648D36341438E49CEDBBECCE1C2">
    <w:name w:val="07F62648D36341438E49CEDBBECCE1C2"/>
  </w:style>
  <w:style w:type="paragraph" w:customStyle="1" w:styleId="864AEA7C758642168830BE21B470735F">
    <w:name w:val="864AEA7C758642168830BE21B470735F"/>
  </w:style>
  <w:style w:type="paragraph" w:customStyle="1" w:styleId="ECE5F3FAB405466AACF6A27D880EACEA">
    <w:name w:val="ECE5F3FAB405466AACF6A27D880EACEA"/>
  </w:style>
  <w:style w:type="paragraph" w:customStyle="1" w:styleId="3CA45ACB58E943129865DE4DBB70ABA7">
    <w:name w:val="3CA45ACB58E943129865DE4DBB70AB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B7FD81-7CB4-4423-9F2C-DF40EE72F5AE}">
  <ds:schemaRefs>
    <ds:schemaRef ds:uri="http://schemas.microsoft.com/sharepoint/v3/contenttype/forms"/>
  </ds:schemaRefs>
</ds:datastoreItem>
</file>

<file path=customXml/itemProps3.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Report (Origin theme).dotx</Template>
  <TotalTime>258</TotalTime>
  <Pages>4</Pages>
  <Words>827</Words>
  <Characters>4716</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Behavior Cloning</vt:lpstr>
      <vt:lpstr>    Dataset:</vt:lpstr>
      <vt:lpstr>    Pre-Processing:</vt:lpstr>
      <vt:lpstr>        Preparing data to train:</vt:lpstr>
      <vt:lpstr>    Activation Function:</vt:lpstr>
      <vt:lpstr>    Training:</vt:lpstr>
      <vt:lpstr>    Optimizer and Loss Function:</vt:lpstr>
      <vt:lpstr>    Conclusion:</vt:lpstr>
    </vt:vector>
  </TitlesOfParts>
  <Company>Udacity</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 Cloning</dc:title>
  <dc:subject>Using Convolution Neural Network</dc:subject>
  <dc:creator>ZEESHAN ANJUM</dc:creator>
  <cp:keywords/>
  <dc:description/>
  <cp:lastModifiedBy>ZEESHAN ANJUM</cp:lastModifiedBy>
  <cp:revision>28</cp:revision>
  <cp:lastPrinted>2017-02-17T20:45:00Z</cp:lastPrinted>
  <dcterms:created xsi:type="dcterms:W3CDTF">2017-02-17T19:46:00Z</dcterms:created>
  <dcterms:modified xsi:type="dcterms:W3CDTF">2017-02-18T16:48:00Z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TC101927539990</vt:lpwstr>
  </property>
</Properties>
</file>